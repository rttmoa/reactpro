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前端面试指南 — vue 篇面试题</w:t>
      </w:r>
    </w:p>
    <w:p>
      <w:pPr>
        <w:pStyle w:val="4"/>
        <w:spacing w:before="17"/>
        <w:ind w:left="0"/>
        <w:rPr>
          <w:rFonts w:ascii="微软雅黑"/>
          <w:sz w:val="17"/>
        </w:rPr>
      </w:pPr>
    </w:p>
    <w:p>
      <w:pPr>
        <w:pStyle w:val="3"/>
        <w:bidi w:val="0"/>
      </w:pPr>
      <w:r>
        <w:rPr>
          <w:rFonts w:hint="eastAsia"/>
          <w:color w:val="FF0000"/>
        </w:rPr>
        <w:t>Vue</w:t>
      </w:r>
      <w:r>
        <w:rPr>
          <w:color w:val="FF0000"/>
        </w:rPr>
        <w:t>不会出现在笔试中，所以这些需要全部准备好，这一关过就已经七七八八了。不过</w:t>
      </w:r>
      <w:r>
        <w:rPr>
          <w:rFonts w:hint="eastAsia"/>
          <w:color w:val="FF0000"/>
        </w:rPr>
        <w:t>vue</w:t>
      </w:r>
      <w:r>
        <w:rPr>
          <w:color w:val="FF0000"/>
        </w:rPr>
        <w:t>多问的除了基本知识，比较多的是问题解决方案，需要一定的项目经验，对于新人，可以掌握基础点，如  果面试的是初级，那项目问题一般不会很多，可以准备几个到时候用，如果是中级，那就需要多找  项目遇到的难点，到时候可以吹水了，比如</w:t>
      </w:r>
      <w:r>
        <w:rPr>
          <w:rFonts w:hint="eastAsia"/>
          <w:color w:val="FF0000"/>
        </w:rPr>
        <w:t>webpack</w:t>
      </w:r>
      <w:r>
        <w:rPr>
          <w:color w:val="FF0000"/>
        </w:rPr>
        <w:t>等。</w:t>
      </w:r>
    </w:p>
    <w:p>
      <w:pPr>
        <w:pStyle w:val="2"/>
        <w:spacing w:before="195"/>
        <w:rPr>
          <w:spacing w:val="1"/>
        </w:rPr>
      </w:pPr>
      <w:r>
        <w:rPr>
          <w:spacing w:val="5"/>
        </w:rPr>
        <w:t xml:space="preserve">考点 </w:t>
      </w:r>
      <w:r>
        <w:t>1：vue</w:t>
      </w:r>
      <w:r>
        <w:rPr>
          <w:spacing w:val="1"/>
        </w:rPr>
        <w:t xml:space="preserve"> 的理解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MVVM？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  <w:r>
        <w:rPr>
          <w:b w:val="0"/>
        </w:rPr>
        <w:t>MVVM</w:t>
      </w:r>
      <w:r>
        <w:rPr>
          <w:b w:val="0"/>
          <w:spacing w:val="23"/>
        </w:rPr>
        <w:t xml:space="preserve"> 是</w:t>
      </w:r>
      <w:r>
        <w:rPr>
          <w:b w:val="0"/>
        </w:rPr>
        <w:t>Model-View-ViewModel</w:t>
      </w:r>
      <w:r>
        <w:rPr>
          <w:b w:val="0"/>
          <w:spacing w:val="11"/>
        </w:rPr>
        <w:t xml:space="preserve"> 的缩写， </w:t>
      </w:r>
      <w:r>
        <w:rPr>
          <w:b w:val="0"/>
        </w:rPr>
        <w:t>Model</w:t>
      </w:r>
      <w:r>
        <w:rPr>
          <w:b w:val="0"/>
          <w:spacing w:val="7"/>
        </w:rPr>
        <w:t xml:space="preserve"> 代表数据模型， 定义数据操作的业务逻辑，</w:t>
      </w:r>
      <w:r>
        <w:rPr>
          <w:b w:val="0"/>
          <w:spacing w:val="-51"/>
        </w:rPr>
        <w:t xml:space="preserve"> </w:t>
      </w:r>
      <w:r>
        <w:rPr>
          <w:b w:val="0"/>
        </w:rPr>
        <w:t>View</w:t>
      </w:r>
      <w:r>
        <w:rPr>
          <w:b w:val="0"/>
          <w:spacing w:val="16"/>
        </w:rPr>
        <w:t xml:space="preserve"> 代表 </w:t>
      </w:r>
      <w:r>
        <w:rPr>
          <w:b w:val="0"/>
        </w:rPr>
        <w:t>UI</w:t>
      </w:r>
      <w:r>
        <w:rPr>
          <w:b w:val="0"/>
          <w:spacing w:val="9"/>
        </w:rPr>
        <w:t xml:space="preserve"> 组件， 它负责将数据模型转化成 </w:t>
      </w:r>
      <w:r>
        <w:rPr>
          <w:b w:val="0"/>
        </w:rPr>
        <w:t>UI</w:t>
      </w:r>
      <w:r>
        <w:rPr>
          <w:b w:val="0"/>
          <w:spacing w:val="6"/>
        </w:rPr>
        <w:t xml:space="preserve"> 展现出来， </w:t>
      </w:r>
      <w:r>
        <w:rPr>
          <w:b w:val="0"/>
        </w:rPr>
        <w:t>ViewModel</w:t>
      </w:r>
      <w:r>
        <w:rPr>
          <w:b w:val="0"/>
          <w:spacing w:val="16"/>
        </w:rPr>
        <w:t xml:space="preserve"> 通过双向绑定把 </w:t>
      </w:r>
      <w:r>
        <w:rPr>
          <w:b w:val="0"/>
        </w:rPr>
        <w:t>View</w:t>
      </w:r>
      <w:r>
        <w:rPr>
          <w:b w:val="0"/>
          <w:spacing w:val="5"/>
        </w:rPr>
        <w:t xml:space="preserve"> 和</w:t>
      </w:r>
      <w:r>
        <w:rPr>
          <w:b w:val="0"/>
        </w:rPr>
        <w:t>Model</w:t>
      </w:r>
      <w:r>
        <w:rPr>
          <w:b w:val="0"/>
          <w:spacing w:val="1"/>
        </w:rPr>
        <w:t xml:space="preserve"> 进行同步交互，不需要手动操作 </w:t>
      </w:r>
      <w:r>
        <w:rPr>
          <w:b w:val="0"/>
        </w:rPr>
        <w:t>DOM 的一种设计思想。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</w:t>
      </w:r>
      <w:r>
        <w:rPr>
          <w:rFonts w:hint="eastAsia"/>
          <w:lang w:val="en-US" w:eastAsia="zh-CN"/>
        </w:rPr>
        <w:t xml:space="preserve"> </w:t>
      </w:r>
      <w:r>
        <w:t>的优点？Vue的缺点？</w:t>
      </w:r>
    </w:p>
    <w:p>
      <w:pPr>
        <w:pStyle w:val="4"/>
        <w:spacing w:before="81" w:line="300" w:lineRule="auto"/>
        <w:ind w:right="1931"/>
        <w:rPr>
          <w:b w:val="0"/>
        </w:rPr>
      </w:pPr>
      <w:r>
        <w:rPr>
          <w:b w:val="0"/>
          <w:spacing w:val="-1"/>
        </w:rPr>
        <w:t>优点：渐进式，组件化，轻量级，虚拟</w:t>
      </w:r>
      <w:r>
        <w:rPr>
          <w:b w:val="0"/>
        </w:rPr>
        <w:t>dom，响应式，单页面路由，数据与视图分开缺点：单页面不利于seo，不支持IE8以下，首屏加载时间长</w:t>
      </w:r>
    </w:p>
    <w:p>
      <w:pPr>
        <w:pStyle w:val="4"/>
        <w:spacing w:before="81" w:line="300" w:lineRule="auto"/>
        <w:ind w:right="1931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Vue跟React的异同点</w:t>
      </w:r>
    </w:p>
    <w:p>
      <w:pPr>
        <w:pStyle w:val="4"/>
        <w:spacing w:before="80"/>
        <w:rPr>
          <w:b w:val="0"/>
        </w:rPr>
      </w:pPr>
      <w:r>
        <w:rPr>
          <w:b w:val="0"/>
        </w:rPr>
        <w:t>相同点：</w:t>
      </w:r>
    </w:p>
    <w:p>
      <w:pPr>
        <w:pStyle w:val="9"/>
        <w:numPr>
          <w:ilvl w:val="0"/>
          <w:numId w:val="1"/>
        </w:numPr>
        <w:tabs>
          <w:tab w:val="left" w:pos="394"/>
        </w:tabs>
        <w:spacing w:before="82" w:after="0" w:line="240" w:lineRule="auto"/>
        <w:ind w:left="393" w:right="0" w:hanging="114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都使用了虚拟</w:t>
      </w:r>
      <w:r>
        <w:rPr>
          <w:b w:val="0"/>
          <w:sz w:val="18"/>
        </w:rPr>
        <w:t>dom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79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z w:val="18"/>
        </w:rPr>
        <w:t>组件化开发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81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都是单向数据流(父子组件之间，不建议子修改父传下来的数据)</w:t>
      </w:r>
    </w:p>
    <w:p>
      <w:pPr>
        <w:pStyle w:val="9"/>
        <w:numPr>
          <w:ilvl w:val="0"/>
          <w:numId w:val="1"/>
        </w:numPr>
        <w:tabs>
          <w:tab w:val="left" w:pos="428"/>
        </w:tabs>
        <w:spacing w:before="79" w:after="0" w:line="300" w:lineRule="auto"/>
        <w:ind w:left="280" w:right="702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都支持服务端渲染</w:t>
      </w:r>
      <w:r>
        <w:rPr>
          <w:b w:val="0"/>
          <w:sz w:val="18"/>
        </w:rPr>
        <w:t>不同点：</w:t>
      </w:r>
    </w:p>
    <w:p>
      <w:pPr>
        <w:pStyle w:val="9"/>
        <w:numPr>
          <w:ilvl w:val="0"/>
          <w:numId w:val="2"/>
        </w:numPr>
        <w:tabs>
          <w:tab w:val="left" w:pos="394"/>
        </w:tabs>
        <w:spacing w:before="0" w:after="0" w:line="323" w:lineRule="exact"/>
        <w:ind w:left="393" w:right="0" w:hanging="114"/>
        <w:jc w:val="left"/>
        <w:rPr>
          <w:b w:val="0"/>
          <w:sz w:val="18"/>
        </w:rPr>
      </w:pPr>
      <w:r>
        <w:rPr>
          <w:b w:val="0"/>
          <w:sz w:val="18"/>
        </w:rPr>
        <w:t>React的JSX，Vue的template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before="82" w:after="0" w:line="297" w:lineRule="auto"/>
        <w:ind w:left="280" w:right="146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数据变化，React</w:t>
      </w:r>
      <w:r>
        <w:rPr>
          <w:b w:val="0"/>
          <w:sz w:val="18"/>
        </w:rPr>
        <w:t>手动(setState)，Vue自动(初始化已响应式处理，Object.defineProperty)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3.React单向绑定，Vue双向绑定</w:t>
      </w:r>
    </w:p>
    <w:p>
      <w:pPr>
        <w:pStyle w:val="4"/>
        <w:spacing w:before="2"/>
        <w:rPr>
          <w:b w:val="0"/>
        </w:rPr>
      </w:pPr>
      <w:r>
        <w:rPr>
          <w:b w:val="0"/>
        </w:rPr>
        <w:t>4.React的Redux，Vue的Vuex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请说说双向绑定实现的原理？</w:t>
      </w:r>
    </w:p>
    <w:p>
      <w:pPr>
        <w:pStyle w:val="4"/>
        <w:spacing w:before="162" w:line="316" w:lineRule="auto"/>
        <w:ind w:right="293"/>
        <w:jc w:val="both"/>
        <w:rPr>
          <w:b w:val="0"/>
        </w:rPr>
      </w:pPr>
      <w:r>
        <w:rPr>
          <w:b w:val="0"/>
          <w:spacing w:val="10"/>
        </w:rPr>
        <w:t xml:space="preserve">采用数据劫持结合发布者- 订阅者模式的方式， 通过 </w:t>
      </w:r>
      <w:r>
        <w:rPr>
          <w:b w:val="0"/>
        </w:rPr>
        <w:t>Object.defineProperty（）</w:t>
      </w:r>
      <w:r>
        <w:rPr>
          <w:b w:val="0"/>
          <w:spacing w:val="16"/>
        </w:rPr>
        <w:t>来劫持各个属性的</w:t>
      </w:r>
      <w:r>
        <w:rPr>
          <w:b w:val="0"/>
        </w:rPr>
        <w:t>setter，getter</w:t>
      </w:r>
      <w:r>
        <w:rPr>
          <w:b w:val="0"/>
          <w:spacing w:val="1"/>
        </w:rPr>
        <w:t xml:space="preserve">，在数据变动时发布消息给订阅者，触发相应监听回调。当把一个普通 </w:t>
      </w:r>
      <w:r>
        <w:rPr>
          <w:b w:val="0"/>
        </w:rPr>
        <w:t>Javascript</w:t>
      </w:r>
      <w:r>
        <w:rPr>
          <w:b w:val="0"/>
          <w:spacing w:val="30"/>
        </w:rPr>
        <w:t xml:space="preserve"> 对象</w:t>
      </w:r>
      <w:r>
        <w:rPr>
          <w:b w:val="0"/>
          <w:spacing w:val="14"/>
        </w:rPr>
        <w:t xml:space="preserve">传给 </w:t>
      </w:r>
      <w:r>
        <w:rPr>
          <w:b w:val="0"/>
        </w:rPr>
        <w:t>Vue</w:t>
      </w:r>
      <w:r>
        <w:rPr>
          <w:b w:val="0"/>
          <w:spacing w:val="13"/>
        </w:rPr>
        <w:t xml:space="preserve"> 实例来作为它的 </w:t>
      </w:r>
      <w:r>
        <w:rPr>
          <w:b w:val="0"/>
        </w:rPr>
        <w:t>data</w:t>
      </w:r>
      <w:r>
        <w:rPr>
          <w:b w:val="0"/>
          <w:spacing w:val="10"/>
        </w:rPr>
        <w:t xml:space="preserve"> 选项时， </w:t>
      </w:r>
      <w:r>
        <w:rPr>
          <w:b w:val="0"/>
        </w:rPr>
        <w:t>Vue</w:t>
      </w:r>
      <w:r>
        <w:rPr>
          <w:b w:val="0"/>
          <w:spacing w:val="15"/>
        </w:rPr>
        <w:t xml:space="preserve"> 将遍历它的属性， 用 </w:t>
      </w:r>
      <w:r>
        <w:rPr>
          <w:b w:val="0"/>
        </w:rPr>
        <w:t>Object.defineProperty</w:t>
      </w:r>
      <w:r>
        <w:rPr>
          <w:b w:val="0"/>
          <w:spacing w:val="21"/>
        </w:rPr>
        <w:t xml:space="preserve"> 将它们</w:t>
      </w:r>
      <w:r>
        <w:rPr>
          <w:b w:val="0"/>
          <w:spacing w:val="18"/>
        </w:rPr>
        <w:t xml:space="preserve">转为 </w:t>
      </w:r>
      <w:r>
        <w:rPr>
          <w:b w:val="0"/>
        </w:rPr>
        <w:t>getter/setter</w:t>
      </w:r>
      <w:r>
        <w:rPr>
          <w:b w:val="0"/>
          <w:spacing w:val="16"/>
        </w:rPr>
        <w:t xml:space="preserve">。用户看不到 </w:t>
      </w:r>
      <w:r>
        <w:rPr>
          <w:b w:val="0"/>
        </w:rPr>
        <w:t>getter/setter</w:t>
      </w:r>
      <w:r>
        <w:rPr>
          <w:b w:val="0"/>
          <w:spacing w:val="9"/>
        </w:rPr>
        <w:t xml:space="preserve">，但是在内部它们让 </w:t>
      </w:r>
      <w:r>
        <w:rPr>
          <w:b w:val="0"/>
        </w:rPr>
        <w:t>Vue</w:t>
      </w:r>
      <w:r>
        <w:rPr>
          <w:b w:val="0"/>
          <w:spacing w:val="10"/>
        </w:rPr>
        <w:t xml:space="preserve"> 追踪依赖， 在属性被访问和</w:t>
      </w:r>
      <w:r>
        <w:rPr>
          <w:b w:val="0"/>
        </w:rPr>
        <w:t>修改时通知变化。</w:t>
      </w:r>
    </w:p>
    <w:p>
      <w:pPr>
        <w:spacing w:after="0"/>
        <w:sectPr>
          <w:type w:val="continuous"/>
          <w:pgSz w:w="11910" w:h="16840"/>
          <w:pgMar w:top="146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请说说你对“渐进式框架”的理解？</w:t>
      </w:r>
    </w:p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  <w:spacing w:val="2"/>
        </w:rPr>
        <w:t xml:space="preserve">所说的“渐进式”，其实就是 </w:t>
      </w:r>
      <w:r>
        <w:rPr>
          <w:b w:val="0"/>
        </w:rPr>
        <w:t>vue</w:t>
      </w:r>
      <w:r>
        <w:rPr>
          <w:b w:val="0"/>
          <w:spacing w:val="6"/>
        </w:rPr>
        <w:t xml:space="preserve"> 的使用方式，同时也体现了 </w:t>
      </w:r>
      <w:r>
        <w:rPr>
          <w:b w:val="0"/>
        </w:rPr>
        <w:t>vue</w:t>
      </w:r>
      <w:r>
        <w:rPr>
          <w:b w:val="0"/>
          <w:spacing w:val="1"/>
        </w:rPr>
        <w:t xml:space="preserve"> 的设计的理念，渐进式代表的含义</w:t>
      </w:r>
      <w:r>
        <w:rPr>
          <w:b w:val="0"/>
        </w:rPr>
        <w:t>是：主张最少。</w:t>
      </w:r>
    </w:p>
    <w:p>
      <w:pPr>
        <w:pStyle w:val="4"/>
        <w:spacing w:line="319" w:lineRule="auto"/>
        <w:ind w:right="436"/>
        <w:rPr>
          <w:b w:val="0"/>
        </w:rPr>
      </w:pPr>
      <w:r>
        <w:rPr>
          <w:b w:val="0"/>
          <w:spacing w:val="1"/>
        </w:rPr>
        <w:t xml:space="preserve">我们在使用过程中，可以通过添加组件系统、客户端路由 </w:t>
      </w:r>
      <w:r>
        <w:rPr>
          <w:b w:val="0"/>
        </w:rPr>
        <w:t>vue-router</w:t>
      </w:r>
      <w:r>
        <w:rPr>
          <w:b w:val="0"/>
          <w:spacing w:val="3"/>
        </w:rPr>
        <w:t xml:space="preserve">、大规模状态管理 </w:t>
      </w:r>
      <w:r>
        <w:rPr>
          <w:b w:val="0"/>
        </w:rPr>
        <w:t>vuex</w:t>
      </w:r>
      <w:r>
        <w:rPr>
          <w:b w:val="0"/>
          <w:spacing w:val="18"/>
        </w:rPr>
        <w:t xml:space="preserve"> 来构建</w:t>
      </w:r>
      <w:r>
        <w:rPr>
          <w:b w:val="0"/>
        </w:rPr>
        <w:t>一个完整的框架。</w:t>
      </w:r>
    </w:p>
    <w:p>
      <w:pPr>
        <w:pStyle w:val="4"/>
        <w:spacing w:line="319" w:lineRule="auto"/>
        <w:ind w:right="407"/>
        <w:rPr>
          <w:b w:val="0"/>
        </w:rPr>
      </w:pPr>
      <w:r>
        <w:rPr>
          <w:b w:val="0"/>
        </w:rPr>
        <w:t>更重要的是，这些功能相互独立，你可以在核心功能的基础上任意选用其他的部件，不一定要全部</w:t>
      </w:r>
      <w:r>
        <w:rPr>
          <w:b w:val="0"/>
          <w:spacing w:val="1"/>
        </w:rPr>
        <w:t>整合在一起。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Vue和JQuery的区别在哪？为什么放弃JQuery用Vue？</w:t>
      </w:r>
    </w:p>
    <w:p>
      <w:pPr>
        <w:pStyle w:val="9"/>
        <w:numPr>
          <w:ilvl w:val="0"/>
          <w:numId w:val="3"/>
        </w:numPr>
        <w:tabs>
          <w:tab w:val="left" w:pos="413"/>
        </w:tabs>
        <w:spacing w:before="0" w:after="0" w:line="308" w:lineRule="exact"/>
        <w:ind w:left="412" w:right="0" w:hanging="114"/>
        <w:jc w:val="left"/>
        <w:rPr>
          <w:b w:val="0"/>
          <w:sz w:val="18"/>
        </w:rPr>
      </w:pPr>
      <w:r>
        <w:rPr>
          <w:b w:val="0"/>
          <w:sz w:val="18"/>
        </w:rPr>
        <w:t>jQuery是直接操作DOM，Vue不直接操作DOM，Vue的数据与视图是分开的，Vue只需要操作数据即可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jQuery的操作DOM行为是频繁的，而Vue利用虚拟DOM的技术，大大提高了更新DOM时的性能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Vue中不倡导直接操作DOM，开发者只需要把大部分精力放在数据层面上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0" w:after="0" w:line="303" w:lineRule="exact"/>
        <w:ind w:left="446" w:right="0" w:hanging="148"/>
        <w:jc w:val="left"/>
        <w:rPr>
          <w:b w:val="0"/>
          <w:sz w:val="18"/>
        </w:rPr>
      </w:pPr>
      <w:r>
        <w:rPr>
          <w:b w:val="0"/>
          <w:sz w:val="18"/>
        </w:rPr>
        <w:t>Vue集成的一些库，大大提高开发效率，比如Vuex，Router等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请说说什么是虚拟 DOM?</w:t>
      </w:r>
    </w:p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</w:rPr>
        <w:t>Virtual</w:t>
      </w:r>
      <w:r>
        <w:rPr>
          <w:b w:val="0"/>
          <w:spacing w:val="30"/>
        </w:rPr>
        <w:t xml:space="preserve"> </w:t>
      </w:r>
      <w:r>
        <w:rPr>
          <w:b w:val="0"/>
        </w:rPr>
        <w:t>Dom</w:t>
      </w:r>
      <w:r>
        <w:rPr>
          <w:b w:val="0"/>
          <w:spacing w:val="16"/>
        </w:rPr>
        <w:t xml:space="preserve"> 是一个 </w:t>
      </w:r>
      <w:r>
        <w:rPr>
          <w:b w:val="0"/>
        </w:rPr>
        <w:t>JS</w:t>
      </w:r>
      <w:r>
        <w:rPr>
          <w:b w:val="0"/>
          <w:spacing w:val="2"/>
        </w:rPr>
        <w:t xml:space="preserve"> 对象，通过对象的方式来表示 </w:t>
      </w:r>
      <w:r>
        <w:rPr>
          <w:b w:val="0"/>
        </w:rPr>
        <w:t>DOM</w:t>
      </w:r>
      <w:r>
        <w:rPr>
          <w:b w:val="0"/>
          <w:spacing w:val="3"/>
        </w:rPr>
        <w:t xml:space="preserve"> 结构。将页面的状态抽象为 </w:t>
      </w:r>
      <w:r>
        <w:rPr>
          <w:b w:val="0"/>
        </w:rPr>
        <w:t>JS</w:t>
      </w:r>
      <w:r>
        <w:rPr>
          <w:b w:val="0"/>
          <w:spacing w:val="5"/>
        </w:rPr>
        <w:t xml:space="preserve"> 对象的形</w:t>
      </w:r>
      <w:r>
        <w:rPr>
          <w:b w:val="0"/>
        </w:rPr>
        <w:t>式，配合不同的渲染工具，使跨平台渲染成为可能。</w:t>
      </w:r>
    </w:p>
    <w:p>
      <w:pPr>
        <w:pStyle w:val="4"/>
        <w:spacing w:line="321" w:lineRule="exact"/>
        <w:rPr>
          <w:b w:val="0"/>
        </w:rPr>
      </w:pPr>
      <w:r>
        <w:rPr>
          <w:b w:val="0"/>
          <w:spacing w:val="8"/>
        </w:rPr>
        <w:t xml:space="preserve">通过事务处理机制，将多次 </w:t>
      </w:r>
      <w:r>
        <w:rPr>
          <w:b w:val="0"/>
        </w:rPr>
        <w:t>DOM</w:t>
      </w:r>
      <w:r>
        <w:rPr>
          <w:b w:val="0"/>
          <w:spacing w:val="2"/>
        </w:rPr>
        <w:t xml:space="preserve"> 修改的结果一次性的更新到页面上，从而有效的减少页面渲染的</w:t>
      </w:r>
      <w:r>
        <w:rPr>
          <w:b w:val="0"/>
          <w:spacing w:val="13"/>
        </w:rPr>
        <w:t xml:space="preserve">次数，减少修改 </w:t>
      </w:r>
      <w:r>
        <w:rPr>
          <w:b w:val="0"/>
        </w:rPr>
        <w:t>DOM</w:t>
      </w:r>
      <w:r>
        <w:rPr>
          <w:b w:val="0"/>
          <w:spacing w:val="1"/>
        </w:rPr>
        <w:t xml:space="preserve"> 的重绘重排次数，提高渲染性能。</w:t>
      </w:r>
    </w:p>
    <w:p>
      <w:pPr>
        <w:pStyle w:val="4"/>
        <w:spacing w:line="311" w:lineRule="exact"/>
        <w:jc w:val="both"/>
        <w:rPr>
          <w:b w:val="0"/>
        </w:rPr>
      </w:pPr>
      <w:r>
        <w:rPr>
          <w:b w:val="0"/>
          <w:spacing w:val="10"/>
        </w:rPr>
        <w:t>在代码渲染到页面之前，</w:t>
      </w:r>
      <w:r>
        <w:rPr>
          <w:b w:val="0"/>
        </w:rPr>
        <w:t>vue</w:t>
      </w:r>
      <w:r>
        <w:rPr>
          <w:b w:val="0"/>
          <w:spacing w:val="13"/>
        </w:rPr>
        <w:t xml:space="preserve"> 会把代码转换成一个对象(虚拟 </w:t>
      </w:r>
      <w:r>
        <w:rPr>
          <w:b w:val="0"/>
        </w:rPr>
        <w:t>DOM</w:t>
      </w:r>
      <w:r>
        <w:rPr>
          <w:b w:val="0"/>
          <w:spacing w:val="3"/>
        </w:rPr>
        <w:t xml:space="preserve">)。以对象的形式来描述真实 </w:t>
      </w:r>
      <w:r>
        <w:rPr>
          <w:b w:val="0"/>
        </w:rPr>
        <w:t>dom</w:t>
      </w:r>
    </w:p>
    <w:p>
      <w:pPr>
        <w:pStyle w:val="4"/>
        <w:spacing w:before="105" w:line="319" w:lineRule="auto"/>
        <w:ind w:right="299"/>
        <w:jc w:val="both"/>
        <w:rPr>
          <w:b w:val="0"/>
        </w:rPr>
      </w:pPr>
      <w:r>
        <w:rPr>
          <w:b w:val="0"/>
        </w:rPr>
        <w:t>结构，最终渲染到页面。在每次数据发生变化前，虚拟 dom</w:t>
      </w:r>
      <w:r>
        <w:rPr>
          <w:b w:val="0"/>
          <w:spacing w:val="7"/>
        </w:rPr>
        <w:t xml:space="preserve"> 都会缓存一份，变化之时，现在的虚拟</w:t>
      </w:r>
      <w:r>
        <w:rPr>
          <w:b w:val="0"/>
        </w:rPr>
        <w:t>dom</w:t>
      </w:r>
      <w:r>
        <w:rPr>
          <w:b w:val="0"/>
          <w:spacing w:val="1"/>
        </w:rPr>
        <w:t xml:space="preserve"> 会与缓存的虚拟 </w:t>
      </w:r>
      <w:r>
        <w:rPr>
          <w:b w:val="0"/>
        </w:rPr>
        <w:t>dom 进行比较。</w:t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8"/>
        </w:rPr>
        <w:t xml:space="preserve">在 </w:t>
      </w:r>
      <w:r>
        <w:rPr>
          <w:b w:val="0"/>
        </w:rPr>
        <w:t>vue</w:t>
      </w:r>
      <w:r>
        <w:rPr>
          <w:b w:val="0"/>
          <w:spacing w:val="8"/>
        </w:rPr>
        <w:t xml:space="preserve"> 内部封装了 </w:t>
      </w:r>
      <w:r>
        <w:rPr>
          <w:b w:val="0"/>
        </w:rPr>
        <w:t>diff</w:t>
      </w:r>
      <w:r>
        <w:rPr>
          <w:b w:val="0"/>
          <w:spacing w:val="11"/>
        </w:rPr>
        <w:t xml:space="preserve"> 算法，通过这个算法来进行比较，渲染时修改改变的变化，原先没有发生改变的通过原先的数据进行渲染。 另外现代前端框架的一个基本要求就是无需手动操作 </w:t>
      </w:r>
      <w:r>
        <w:rPr>
          <w:b w:val="0"/>
        </w:rPr>
        <w:t>DOM，一方</w:t>
      </w:r>
      <w:r>
        <w:rPr>
          <w:b w:val="0"/>
          <w:spacing w:val="3"/>
        </w:rPr>
        <w:t xml:space="preserve">面是因为手动操作 </w:t>
      </w:r>
      <w:r>
        <w:rPr>
          <w:b w:val="0"/>
        </w:rPr>
        <w:t>DOM</w:t>
      </w:r>
      <w:r>
        <w:rPr>
          <w:b w:val="0"/>
          <w:spacing w:val="1"/>
        </w:rPr>
        <w:t xml:space="preserve"> 无法保证程序性能，省略手动 </w:t>
      </w:r>
      <w:r>
        <w:rPr>
          <w:b w:val="0"/>
        </w:rPr>
        <w:t>DOM 操作可以大大提升开发效率。</w:t>
      </w:r>
    </w:p>
    <w:p>
      <w:pPr>
        <w:spacing w:after="0" w:line="321" w:lineRule="exact"/>
        <w:sectPr>
          <w:pgSz w:w="11910" w:h="16840"/>
          <w:pgMar w:top="1500" w:right="1500" w:bottom="280" w:left="1520" w:header="720" w:footer="720" w:gutter="0"/>
          <w:cols w:space="720" w:num="1"/>
        </w:sectPr>
      </w:pPr>
    </w:p>
    <w:p>
      <w:pPr>
        <w:pStyle w:val="2"/>
        <w:spacing w:line="509" w:lineRule="exact"/>
        <w:jc w:val="both"/>
      </w:pPr>
      <w:r>
        <w:rPr>
          <w:spacing w:val="8"/>
        </w:rPr>
        <w:t xml:space="preserve">考点 </w:t>
      </w:r>
      <w:r>
        <w:t>2：生命周期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生命周期的做用是什么？</w:t>
      </w:r>
    </w:p>
    <w:p>
      <w:pPr>
        <w:pStyle w:val="4"/>
        <w:spacing w:before="161" w:line="319" w:lineRule="auto"/>
        <w:ind w:right="318"/>
        <w:jc w:val="both"/>
        <w:rPr>
          <w:b w:val="0"/>
        </w:rPr>
      </w:pPr>
      <w:r>
        <w:rPr>
          <w:b w:val="0"/>
        </w:rPr>
        <w:t>vue</w:t>
      </w:r>
      <w:r>
        <w:rPr>
          <w:b w:val="0"/>
          <w:spacing w:val="10"/>
        </w:rPr>
        <w:t xml:space="preserve"> 的生命周期中有多个钩子函数，让咱们在控制整个 </w:t>
      </w:r>
      <w:r>
        <w:rPr>
          <w:b w:val="0"/>
        </w:rPr>
        <w:t>vue</w:t>
      </w:r>
      <w:r>
        <w:rPr>
          <w:b w:val="0"/>
          <w:spacing w:val="11"/>
        </w:rPr>
        <w:t xml:space="preserve"> 实例的过程当中，更容易造成良好的逻</w:t>
      </w:r>
      <w:r>
        <w:rPr>
          <w:b w:val="0"/>
        </w:rPr>
        <w:t>辑。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请详细说下你对    vue   生命周期的理解，分别有哪些阶段？（会读最好，不会读用中文说）</w:t>
      </w:r>
    </w:p>
    <w:p>
      <w:pPr>
        <w:pStyle w:val="4"/>
        <w:spacing w:before="85"/>
        <w:rPr>
          <w:b w:val="0"/>
        </w:rPr>
      </w:pPr>
      <w:r>
        <w:rPr>
          <w:b w:val="0"/>
          <w:spacing w:val="12"/>
        </w:rPr>
        <w:t xml:space="preserve">总共分为 </w:t>
      </w:r>
      <w:r>
        <w:rPr>
          <w:b w:val="0"/>
        </w:rPr>
        <w:t>8 个阶段：创建前/后，载入前/后，更新前/后，销毁前/后。</w:t>
      </w:r>
    </w:p>
    <w:p>
      <w:pPr>
        <w:pStyle w:val="9"/>
        <w:numPr>
          <w:ilvl w:val="0"/>
          <w:numId w:val="4"/>
        </w:numPr>
        <w:tabs>
          <w:tab w:val="left" w:pos="506"/>
        </w:tabs>
        <w:spacing w:before="12" w:after="0" w:line="322" w:lineRule="exact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创建前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beforeCreated</w:t>
      </w:r>
      <w:r>
        <w:rPr>
          <w:b w:val="0"/>
          <w:spacing w:val="9"/>
        </w:rPr>
        <w:t xml:space="preserve"> 阶段，</w:t>
      </w:r>
      <w:r>
        <w:rPr>
          <w:b w:val="0"/>
        </w:rPr>
        <w:t>vue</w:t>
      </w:r>
      <w:r>
        <w:rPr>
          <w:b w:val="0"/>
          <w:spacing w:val="12"/>
        </w:rPr>
        <w:t xml:space="preserve"> 实例的挂载元素</w:t>
      </w:r>
      <w:r>
        <w:rPr>
          <w:b w:val="0"/>
        </w:rPr>
        <w:t>$el</w:t>
      </w:r>
      <w:r>
        <w:rPr>
          <w:b w:val="0"/>
          <w:spacing w:val="13"/>
        </w:rPr>
        <w:t xml:space="preserve"> 和数据对象 </w:t>
      </w:r>
      <w:r>
        <w:rPr>
          <w:b w:val="0"/>
        </w:rPr>
        <w:t>data</w:t>
      </w:r>
      <w:r>
        <w:rPr>
          <w:b w:val="0"/>
          <w:spacing w:val="20"/>
        </w:rPr>
        <w:t xml:space="preserve"> 都为 </w:t>
      </w:r>
      <w:r>
        <w:rPr>
          <w:b w:val="0"/>
        </w:rPr>
        <w:t>undefined，还未初始化。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4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创建后</w:t>
      </w:r>
    </w:p>
    <w:p>
      <w:pPr>
        <w:pStyle w:val="4"/>
        <w:spacing w:line="316" w:lineRule="exact"/>
        <w:rPr>
          <w:b w:val="0"/>
        </w:rPr>
      </w:pPr>
      <w:r>
        <w:rPr>
          <w:b w:val="0"/>
        </w:rPr>
        <w:t>created</w:t>
      </w:r>
      <w:r>
        <w:rPr>
          <w:b w:val="0"/>
          <w:spacing w:val="6"/>
        </w:rPr>
        <w:t xml:space="preserve"> 阶段，</w:t>
      </w:r>
      <w:r>
        <w:rPr>
          <w:b w:val="0"/>
        </w:rPr>
        <w:t>vue</w:t>
      </w:r>
      <w:r>
        <w:rPr>
          <w:b w:val="0"/>
          <w:spacing w:val="7"/>
        </w:rPr>
        <w:t xml:space="preserve"> 实例的数据对象 </w:t>
      </w:r>
      <w:r>
        <w:rPr>
          <w:b w:val="0"/>
        </w:rPr>
        <w:t>data</w:t>
      </w:r>
      <w:r>
        <w:rPr>
          <w:b w:val="0"/>
          <w:spacing w:val="6"/>
        </w:rPr>
        <w:t xml:space="preserve"> 有了，</w:t>
      </w:r>
      <w:r>
        <w:rPr>
          <w:b w:val="0"/>
        </w:rPr>
        <w:t>$el</w:t>
      </w:r>
      <w:r>
        <w:rPr>
          <w:b w:val="0"/>
          <w:spacing w:val="4"/>
        </w:rPr>
        <w:t xml:space="preserve"> 还没有。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22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载入前</w:t>
      </w:r>
    </w:p>
    <w:p>
      <w:pPr>
        <w:pStyle w:val="4"/>
        <w:spacing w:before="37" w:line="211" w:lineRule="auto"/>
        <w:ind w:right="450"/>
        <w:rPr>
          <w:b w:val="0"/>
        </w:rPr>
      </w:pPr>
      <w:r>
        <w:rPr>
          <w:b w:val="0"/>
        </w:rPr>
        <w:t>beforeMount</w:t>
      </w:r>
      <w:r>
        <w:rPr>
          <w:b w:val="0"/>
          <w:spacing w:val="2"/>
        </w:rPr>
        <w:t xml:space="preserve"> 阶段， </w:t>
      </w:r>
      <w:r>
        <w:rPr>
          <w:b w:val="0"/>
        </w:rPr>
        <w:t>vue</w:t>
      </w:r>
      <w:r>
        <w:rPr>
          <w:b w:val="0"/>
          <w:spacing w:val="21"/>
        </w:rPr>
        <w:t xml:space="preserve"> 实例的</w:t>
      </w:r>
      <w:r>
        <w:rPr>
          <w:b w:val="0"/>
        </w:rPr>
        <w:t>$el</w:t>
      </w:r>
      <w:r>
        <w:rPr>
          <w:b w:val="0"/>
          <w:spacing w:val="16"/>
        </w:rPr>
        <w:t xml:space="preserve"> 和 </w:t>
      </w:r>
      <w:r>
        <w:rPr>
          <w:b w:val="0"/>
        </w:rPr>
        <w:t>data</w:t>
      </w:r>
      <w:r>
        <w:rPr>
          <w:b w:val="0"/>
          <w:spacing w:val="10"/>
        </w:rPr>
        <w:t xml:space="preserve"> 都初始化了， 但还是挂载之前为虚拟的 </w:t>
      </w:r>
      <w:r>
        <w:rPr>
          <w:b w:val="0"/>
        </w:rPr>
        <w:t>dom</w:t>
      </w:r>
      <w:r>
        <w:rPr>
          <w:b w:val="0"/>
          <w:spacing w:val="12"/>
        </w:rPr>
        <w:t xml:space="preserve"> 节点，</w:t>
      </w:r>
      <w:r>
        <w:rPr>
          <w:b w:val="0"/>
          <w:spacing w:val="-51"/>
        </w:rPr>
        <w:t xml:space="preserve"> </w:t>
      </w:r>
      <w:r>
        <w:rPr>
          <w:b w:val="0"/>
        </w:rPr>
        <w:t>data.message 还未替换。</w:t>
      </w:r>
    </w:p>
    <w:p>
      <w:pPr>
        <w:pStyle w:val="9"/>
        <w:numPr>
          <w:ilvl w:val="0"/>
          <w:numId w:val="4"/>
        </w:numPr>
        <w:tabs>
          <w:tab w:val="left" w:pos="540"/>
        </w:tabs>
        <w:spacing w:before="21" w:after="0" w:line="320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载入后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24"/>
        </w:rPr>
        <w:t xml:space="preserve">在 </w:t>
      </w:r>
      <w:r>
        <w:rPr>
          <w:b w:val="0"/>
        </w:rPr>
        <w:t>mounted</w:t>
      </w:r>
      <w:r>
        <w:rPr>
          <w:b w:val="0"/>
          <w:spacing w:val="12"/>
        </w:rPr>
        <w:t xml:space="preserve"> 阶段，</w:t>
      </w:r>
      <w:r>
        <w:rPr>
          <w:b w:val="0"/>
        </w:rPr>
        <w:t>vue</w:t>
      </w:r>
      <w:r>
        <w:rPr>
          <w:b w:val="0"/>
          <w:spacing w:val="3"/>
        </w:rPr>
        <w:t xml:space="preserve"> 实例挂载完成，</w:t>
      </w:r>
      <w:r>
        <w:rPr>
          <w:b w:val="0"/>
        </w:rPr>
        <w:t>data.message</w:t>
      </w:r>
      <w:r>
        <w:rPr>
          <w:b w:val="0"/>
          <w:spacing w:val="7"/>
        </w:rPr>
        <w:t xml:space="preserve"> 成功渲染。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8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更新前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7"/>
        </w:rPr>
        <w:t xml:space="preserve"> 变化时，会触发 </w:t>
      </w:r>
      <w:r>
        <w:rPr>
          <w:b w:val="0"/>
        </w:rPr>
        <w:t>beforeUpdate</w:t>
      </w:r>
      <w:r>
        <w:rPr>
          <w:b w:val="0"/>
          <w:spacing w:val="3"/>
        </w:rPr>
        <w:t xml:space="preserve"> 方法。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19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6"/>
        </w:rPr>
        <w:t xml:space="preserve"> 变化后，会触发 </w:t>
      </w:r>
      <w:r>
        <w:rPr>
          <w:b w:val="0"/>
        </w:rPr>
        <w:t>updated</w:t>
      </w:r>
      <w:r>
        <w:rPr>
          <w:b w:val="0"/>
          <w:spacing w:val="4"/>
        </w:rPr>
        <w:t xml:space="preserve"> 方法。</w:t>
      </w:r>
    </w:p>
    <w:p>
      <w:pPr>
        <w:pStyle w:val="9"/>
        <w:numPr>
          <w:ilvl w:val="0"/>
          <w:numId w:val="4"/>
        </w:numPr>
        <w:tabs>
          <w:tab w:val="left" w:pos="535"/>
        </w:tabs>
        <w:spacing w:before="0" w:after="0" w:line="318" w:lineRule="exact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销毁前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beforeDestory</w:t>
      </w:r>
      <w:r>
        <w:rPr>
          <w:b w:val="0"/>
          <w:spacing w:val="12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5"/>
        </w:rPr>
        <w:t xml:space="preserve"> 方法时会触发。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295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销毁后</w:t>
      </w:r>
    </w:p>
    <w:p>
      <w:pPr>
        <w:pStyle w:val="4"/>
        <w:spacing w:line="213" w:lineRule="auto"/>
        <w:ind w:right="383"/>
        <w:rPr>
          <w:b w:val="0"/>
        </w:rPr>
      </w:pPr>
      <w:r>
        <w:rPr>
          <w:b w:val="0"/>
        </w:rPr>
        <w:t>destoryed</w:t>
      </w:r>
      <w:r>
        <w:rPr>
          <w:b w:val="0"/>
          <w:spacing w:val="9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11"/>
        </w:rPr>
        <w:t xml:space="preserve"> 方法后，对 </w:t>
      </w:r>
      <w:r>
        <w:rPr>
          <w:b w:val="0"/>
        </w:rPr>
        <w:t>data</w:t>
      </w:r>
      <w:r>
        <w:rPr>
          <w:b w:val="0"/>
          <w:spacing w:val="2"/>
        </w:rPr>
        <w:t xml:space="preserve"> 的改变不会再触发周期函数，说明此时 </w:t>
      </w:r>
      <w:r>
        <w:rPr>
          <w:b w:val="0"/>
        </w:rPr>
        <w:t>vue</w:t>
      </w:r>
      <w:r>
        <w:rPr>
          <w:b w:val="0"/>
          <w:spacing w:val="6"/>
        </w:rPr>
        <w:t xml:space="preserve"> 实例</w:t>
      </w:r>
      <w:r>
        <w:rPr>
          <w:b w:val="0"/>
          <w:spacing w:val="1"/>
        </w:rPr>
        <w:t xml:space="preserve">已经解除了事件监听以及和 </w:t>
      </w:r>
      <w:r>
        <w:rPr>
          <w:b w:val="0"/>
        </w:rPr>
        <w:t>dom</w:t>
      </w:r>
      <w:r>
        <w:rPr>
          <w:b w:val="0"/>
          <w:spacing w:val="1"/>
        </w:rPr>
        <w:t xml:space="preserve"> 的绑定，但是 </w:t>
      </w:r>
      <w:r>
        <w:rPr>
          <w:b w:val="0"/>
        </w:rPr>
        <w:t>dom 结构依然存在。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20" w:after="0" w:line="320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dctivated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缓存的组件激活时调用。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0" w:after="0" w:line="320" w:lineRule="exact"/>
        <w:ind w:left="536" w:right="0" w:hanging="257"/>
        <w:jc w:val="left"/>
        <w:rPr>
          <w:sz w:val="18"/>
        </w:rPr>
      </w:pPr>
      <w:r>
        <w:rPr>
          <w:b w:val="0"/>
          <w:spacing w:val="10"/>
          <w:sz w:val="18"/>
        </w:rPr>
        <w:t>deactivated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缓存的组件失活时调用。</w:t>
      </w:r>
    </w:p>
    <w:p>
      <w:pPr>
        <w:pStyle w:val="9"/>
        <w:numPr>
          <w:ilvl w:val="0"/>
          <w:numId w:val="4"/>
        </w:numPr>
        <w:tabs>
          <w:tab w:val="left" w:pos="537"/>
        </w:tabs>
        <w:spacing w:before="48" w:after="0" w:line="235" w:lineRule="auto"/>
        <w:ind w:left="280" w:right="2860" w:firstLine="0"/>
        <w:jc w:val="left"/>
        <w:rPr>
          <w:b w:val="0"/>
          <w:sz w:val="18"/>
        </w:rPr>
      </w:pPr>
      <w:r>
        <w:rPr>
          <w:b w:val="0"/>
          <w:spacing w:val="10"/>
          <w:sz w:val="18"/>
        </w:rPr>
        <w:t>errorCaptured</w:t>
      </w:r>
      <w:r>
        <w:rPr>
          <w:b w:val="0"/>
          <w:sz w:val="18"/>
        </w:rPr>
        <w:t>阶段，在捕获一个来自后代组件的错误时被调用。</w:t>
      </w:r>
      <w:r>
        <w:rPr>
          <w:b w:val="0"/>
          <w:spacing w:val="6"/>
          <w:sz w:val="18"/>
        </w:rPr>
        <w:t>官网地址：</w:t>
      </w:r>
      <w:r>
        <w:rPr>
          <w:b w:val="0"/>
          <w:spacing w:val="10"/>
          <w:sz w:val="18"/>
        </w:rPr>
        <w:t>https://cn.vuejs.org/v2/api</w:t>
      </w:r>
      <w:r>
        <w:rPr>
          <w:b w:val="0"/>
          <w:spacing w:val="4"/>
          <w:sz w:val="18"/>
        </w:rPr>
        <w:t>/#选项-生命周期钩子</w:t>
      </w:r>
    </w:p>
    <w:p>
      <w:pPr>
        <w:spacing w:after="0" w:line="320" w:lineRule="exact"/>
        <w:jc w:val="left"/>
        <w:rPr>
          <w:sz w:val="1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实例生命周期钩子函数具体适用的场景？</w:t>
      </w:r>
    </w:p>
    <w:p>
      <w:pPr>
        <w:pStyle w:val="4"/>
        <w:spacing w:before="159"/>
        <w:rPr>
          <w:b w:val="0"/>
        </w:rPr>
      </w:pPr>
      <w:r>
        <w:rPr>
          <w:b w:val="0"/>
        </w:rPr>
        <w:t>beforecreate</w:t>
      </w:r>
      <w:r>
        <w:rPr>
          <w:b w:val="0"/>
          <w:spacing w:val="15"/>
        </w:rPr>
        <w:t xml:space="preserve"> : 可以在这加个 </w:t>
      </w:r>
      <w:r>
        <w:rPr>
          <w:b w:val="0"/>
        </w:rPr>
        <w:t>loading</w:t>
      </w:r>
      <w:r>
        <w:rPr>
          <w:b w:val="0"/>
          <w:spacing w:val="3"/>
        </w:rPr>
        <w:t xml:space="preserve"> 事件，在加载实例时触发。</w:t>
      </w:r>
    </w:p>
    <w:p>
      <w:pPr>
        <w:pStyle w:val="4"/>
        <w:spacing w:before="120" w:line="319" w:lineRule="auto"/>
        <w:ind w:right="407"/>
        <w:rPr>
          <w:b w:val="0"/>
        </w:rPr>
      </w:pPr>
      <w:r>
        <w:rPr>
          <w:b w:val="0"/>
        </w:rPr>
        <w:t>created : 初始化完成时的事件写在这里，如在这结束 loading</w:t>
      </w:r>
      <w:r>
        <w:rPr>
          <w:b w:val="0"/>
          <w:spacing w:val="5"/>
        </w:rPr>
        <w:t xml:space="preserve"> 事件，异步请求也适宜在这里调用。</w:t>
      </w:r>
      <w:r>
        <w:rPr>
          <w:b w:val="0"/>
        </w:rPr>
        <w:t>mounted : 挂载元素，获取到 DOM</w:t>
      </w:r>
      <w:r>
        <w:rPr>
          <w:b w:val="0"/>
          <w:spacing w:val="1"/>
        </w:rPr>
        <w:t xml:space="preserve"> 节点。</w:t>
      </w:r>
    </w:p>
    <w:p>
      <w:pPr>
        <w:pStyle w:val="4"/>
        <w:spacing w:line="319" w:lineRule="auto"/>
        <w:ind w:right="3978"/>
        <w:rPr>
          <w:b w:val="0"/>
          <w:spacing w:val="9"/>
        </w:rPr>
      </w:pPr>
      <w:r>
        <w:rPr>
          <w:b w:val="0"/>
        </w:rPr>
        <w:t>updated : 如果对数据统一处理，在这里写上相应函数。beforeDestroy</w:t>
      </w:r>
      <w:r>
        <w:rPr>
          <w:b w:val="0"/>
          <w:spacing w:val="9"/>
        </w:rPr>
        <w:t xml:space="preserve"> : 可以做一个确认停止事件的确认框。</w:t>
      </w:r>
    </w:p>
    <w:p>
      <w:pPr>
        <w:pStyle w:val="3"/>
        <w:bidi w:val="0"/>
      </w:pPr>
      <w:r>
        <w:rPr>
          <w:rFonts w:hint="eastAsia"/>
        </w:rPr>
        <w:t>问题</w:t>
      </w:r>
      <w:r>
        <w:rPr>
          <w:rFonts w:hint="eastAsia"/>
          <w:lang w:eastAsia="zh-CN"/>
        </w:rPr>
        <w:t>：</w:t>
      </w:r>
      <w:r>
        <w:t>第一次加载会触发哪几个钩子？</w:t>
      </w:r>
    </w:p>
    <w:p>
      <w:pPr>
        <w:pStyle w:val="4"/>
        <w:spacing w:before="162"/>
        <w:rPr>
          <w:b w:val="0"/>
        </w:rPr>
      </w:pPr>
      <w:r>
        <w:rPr>
          <w:b w:val="0"/>
          <w:spacing w:val="10"/>
        </w:rPr>
        <w:t xml:space="preserve">会触发 </w:t>
      </w:r>
      <w:r>
        <w:rPr>
          <w:b w:val="0"/>
        </w:rPr>
        <w:t>beforeCreate</w:t>
      </w:r>
      <w:r>
        <w:rPr>
          <w:b w:val="0"/>
          <w:spacing w:val="31"/>
        </w:rPr>
        <w:t xml:space="preserve"> , </w:t>
      </w:r>
      <w:r>
        <w:rPr>
          <w:b w:val="0"/>
        </w:rPr>
        <w:t>created , beforeMount</w:t>
      </w:r>
      <w:r>
        <w:rPr>
          <w:b w:val="0"/>
          <w:spacing w:val="-3"/>
        </w:rPr>
        <w:t xml:space="preserve"> , </w:t>
      </w:r>
      <w:r>
        <w:rPr>
          <w:b w:val="0"/>
        </w:rPr>
        <w:t>mounted。</w:t>
      </w:r>
    </w:p>
    <w:p>
      <w:pPr>
        <w:spacing w:after="0" w:line="320" w:lineRule="exact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4"/>
        <w:spacing w:before="12"/>
        <w:ind w:left="0"/>
        <w:rPr>
          <w:b w:val="0"/>
          <w:sz w:val="17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子组件与父组件生命周期发生的先后顺序</w:t>
      </w:r>
    </w:p>
    <w:p>
      <w:pPr>
        <w:pStyle w:val="4"/>
        <w:spacing w:before="178" w:line="223" w:lineRule="auto"/>
        <w:ind w:right="225"/>
        <w:rPr>
          <w:b w:val="0"/>
        </w:rPr>
      </w:pPr>
      <w:r>
        <w:rPr>
          <w:b w:val="0"/>
          <w:spacing w:val="13"/>
        </w:rPr>
        <w:t>加载渲染过程：beforeCreate</w:t>
      </w:r>
      <w:r>
        <w:rPr>
          <w:b w:val="0"/>
          <w:spacing w:val="12"/>
        </w:rPr>
        <w:t>-&gt;父</w:t>
      </w:r>
      <w:r>
        <w:rPr>
          <w:b w:val="0"/>
          <w:spacing w:val="13"/>
        </w:rPr>
        <w:t>created-&gt;父beforeMount-&gt;子beforeCreate-&gt;子</w:t>
      </w:r>
      <w:r>
        <w:rPr>
          <w:b w:val="0"/>
          <w:spacing w:val="11"/>
        </w:rPr>
        <w:t>created-&gt;</w:t>
      </w:r>
      <w:r>
        <w:rPr>
          <w:b w:val="0"/>
          <w:spacing w:val="12"/>
        </w:rPr>
        <w:t xml:space="preserve"> </w:t>
      </w:r>
      <w:r>
        <w:rPr>
          <w:b w:val="0"/>
          <w:spacing w:val="14"/>
        </w:rPr>
        <w:t>子</w:t>
      </w:r>
      <w:r>
        <w:rPr>
          <w:b w:val="0"/>
          <w:spacing w:val="13"/>
        </w:rPr>
        <w:t>beforeMount</w:t>
      </w:r>
      <w:r>
        <w:rPr>
          <w:b w:val="0"/>
          <w:spacing w:val="12"/>
        </w:rPr>
        <w:t>-&gt;子</w:t>
      </w:r>
      <w:r>
        <w:rPr>
          <w:b w:val="0"/>
          <w:spacing w:val="13"/>
        </w:rPr>
        <w:t>mounted-&gt;父</w:t>
      </w:r>
      <w:r>
        <w:rPr>
          <w:b w:val="0"/>
          <w:spacing w:val="10"/>
        </w:rPr>
        <w:t>mounted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  <w:r>
        <w:rPr>
          <w:b w:val="0"/>
          <w:spacing w:val="12"/>
        </w:rPr>
        <w:t>子组件更新过程：父</w:t>
      </w:r>
      <w:r>
        <w:rPr>
          <w:b w:val="0"/>
          <w:spacing w:val="13"/>
        </w:rPr>
        <w:t>beforeUpdate-&gt;子beforeUpdate-&gt;子</w:t>
      </w:r>
      <w:r>
        <w:rPr>
          <w:b w:val="0"/>
          <w:spacing w:val="11"/>
        </w:rPr>
        <w:t>updated</w:t>
      </w:r>
      <w:r>
        <w:rPr>
          <w:b w:val="0"/>
          <w:spacing w:val="2"/>
        </w:rPr>
        <w:t>- &gt;父</w:t>
      </w:r>
      <w:r>
        <w:rPr>
          <w:b w:val="0"/>
          <w:spacing w:val="10"/>
        </w:rPr>
        <w:t>updated</w:t>
      </w:r>
      <w:r>
        <w:rPr>
          <w:b w:val="0"/>
          <w:spacing w:val="-50"/>
        </w:rPr>
        <w:t xml:space="preserve"> </w:t>
      </w:r>
      <w:r>
        <w:rPr>
          <w:b w:val="0"/>
          <w:spacing w:val="13"/>
        </w:rPr>
        <w:t>销毁过程：父beforeDestroy-&gt;子</w:t>
      </w:r>
      <w:r>
        <w:rPr>
          <w:b w:val="0"/>
          <w:spacing w:val="12"/>
        </w:rPr>
        <w:t>beforeDestroy</w:t>
      </w:r>
      <w:r>
        <w:rPr>
          <w:b w:val="0"/>
        </w:rPr>
        <w:t>- &gt;子</w:t>
      </w:r>
      <w:r>
        <w:rPr>
          <w:b w:val="0"/>
          <w:spacing w:val="13"/>
        </w:rPr>
        <w:t>destroyed-&gt;父</w:t>
      </w:r>
      <w:r>
        <w:rPr>
          <w:b w:val="0"/>
          <w:spacing w:val="11"/>
        </w:rPr>
        <w:t>destroyed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</w:p>
    <w:p>
      <w:pPr>
        <w:pStyle w:val="2"/>
        <w:spacing w:line="508" w:lineRule="exact"/>
      </w:pPr>
      <w:r>
        <w:rPr>
          <w:spacing w:val="8"/>
        </w:rPr>
        <w:t xml:space="preserve">考点 </w:t>
      </w:r>
      <w:r>
        <w:t>3：计算属性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computed 和 methods、watch 的区别。</w:t>
      </w:r>
    </w:p>
    <w:p>
      <w:pPr>
        <w:pStyle w:val="4"/>
        <w:spacing w:before="159" w:line="319" w:lineRule="auto"/>
        <w:ind w:right="498"/>
        <w:rPr>
          <w:b w:val="0"/>
        </w:rPr>
      </w:pPr>
      <w:r>
        <w:rPr>
          <w:b w:val="0"/>
        </w:rPr>
        <w:t>computed：是计算属性，依赖其他属性的值。具有缓存，只有他依赖的值发生变化，下一次取当前属性时才会重新计算，这样的好处是避免了每次取值时都重新计算。</w:t>
      </w:r>
    </w:p>
    <w:p>
      <w:pPr>
        <w:pStyle w:val="4"/>
        <w:spacing w:before="2" w:line="319" w:lineRule="auto"/>
        <w:ind w:right="409"/>
        <w:rPr>
          <w:b w:val="0"/>
        </w:rPr>
      </w:pPr>
      <w:r>
        <w:rPr>
          <w:b w:val="0"/>
        </w:rPr>
        <w:t>watch：用作侦听器，当侦听的值发生改变时，其他变化会跟着改变或者有些操作会被触发，当需要在</w:t>
      </w:r>
      <w:r>
        <w:rPr>
          <w:b w:val="0"/>
          <w:spacing w:val="1"/>
        </w:rPr>
        <w:t xml:space="preserve">数据变化时执行异步或开销较大的操作时，使用 </w:t>
      </w:r>
      <w:r>
        <w:rPr>
          <w:b w:val="0"/>
        </w:rPr>
        <w:t>watch 是最合理的。</w:t>
      </w:r>
    </w:p>
    <w:p>
      <w:pPr>
        <w:pStyle w:val="4"/>
        <w:spacing w:line="319" w:lineRule="auto"/>
        <w:ind w:right="484"/>
        <w:rPr>
          <w:b w:val="0"/>
        </w:rPr>
      </w:pPr>
      <w:r>
        <w:rPr>
          <w:b w:val="0"/>
        </w:rPr>
        <w:t>methods：方法页面刚加载时调用一次，结果不会缓存。methods</w:t>
      </w:r>
      <w:r>
        <w:rPr>
          <w:b w:val="0"/>
          <w:spacing w:val="1"/>
        </w:rPr>
        <w:t xml:space="preserve">   里面是用来定义函数的，它需要手动调用才能执行。而不像 </w:t>
      </w:r>
      <w:r>
        <w:rPr>
          <w:b w:val="0"/>
        </w:rPr>
        <w:t>watch</w:t>
      </w:r>
      <w:r>
        <w:rPr>
          <w:b w:val="0"/>
          <w:spacing w:val="8"/>
        </w:rPr>
        <w:t xml:space="preserve"> 和 </w:t>
      </w:r>
      <w:r>
        <w:rPr>
          <w:b w:val="0"/>
        </w:rPr>
        <w:t>computed 那样，“自动执行”预先定义的函数。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2"/>
        <w:spacing w:before="3"/>
      </w:pPr>
      <w:r>
        <w:rPr>
          <w:spacing w:val="6"/>
        </w:rPr>
        <w:t xml:space="preserve">考点 </w:t>
      </w:r>
      <w:r>
        <w:t>4：vuex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是什么？怎么使用？哪种功能场景使用它？</w:t>
      </w:r>
    </w:p>
    <w:p>
      <w:pPr>
        <w:pStyle w:val="4"/>
        <w:spacing w:before="162" w:line="319" w:lineRule="auto"/>
        <w:ind w:right="664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14"/>
        </w:rPr>
        <w:t xml:space="preserve"> 是一个专为 </w:t>
      </w:r>
      <w:r>
        <w:rPr>
          <w:b w:val="0"/>
        </w:rPr>
        <w:t>Vue.js 应用程序开发的状态管理器， 采用集中式存储管理应用的所有组件的状态，主要是为了多页面、多组件之间的通信。</w:t>
      </w:r>
    </w:p>
    <w:p>
      <w:pPr>
        <w:pStyle w:val="4"/>
        <w:spacing w:line="319" w:lineRule="auto"/>
        <w:ind w:right="281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20"/>
        </w:rPr>
        <w:t xml:space="preserve"> 有 </w:t>
      </w:r>
      <w:r>
        <w:rPr>
          <w:b w:val="0"/>
        </w:rPr>
        <w:t>5</w:t>
      </w:r>
      <w:r>
        <w:rPr>
          <w:b w:val="0"/>
          <w:spacing w:val="10"/>
        </w:rPr>
        <w:t xml:space="preserve"> 个重要的属性， 分别是 </w:t>
      </w:r>
      <w:r>
        <w:rPr>
          <w:b w:val="0"/>
        </w:rPr>
        <w:t>state、getter、mutation、action、module</w:t>
      </w:r>
      <w:r>
        <w:rPr>
          <w:b w:val="0"/>
          <w:spacing w:val="6"/>
        </w:rPr>
        <w:t xml:space="preserve">， 由 </w:t>
      </w:r>
      <w:r>
        <w:rPr>
          <w:b w:val="0"/>
        </w:rPr>
        <w:t>view</w:t>
      </w:r>
      <w:r>
        <w:rPr>
          <w:b w:val="0"/>
          <w:spacing w:val="27"/>
        </w:rPr>
        <w:t xml:space="preserve"> 层发起一</w:t>
      </w:r>
      <w:r>
        <w:rPr>
          <w:b w:val="0"/>
          <w:spacing w:val="16"/>
        </w:rPr>
        <w:t xml:space="preserve">个 </w:t>
      </w:r>
      <w:r>
        <w:rPr>
          <w:b w:val="0"/>
        </w:rPr>
        <w:t>Action</w:t>
      </w:r>
      <w:r>
        <w:rPr>
          <w:b w:val="0"/>
          <w:spacing w:val="18"/>
        </w:rPr>
        <w:t xml:space="preserve"> 给 </w:t>
      </w:r>
      <w:r>
        <w:rPr>
          <w:b w:val="0"/>
        </w:rPr>
        <w:t>Mutation</w:t>
      </w:r>
      <w:r>
        <w:rPr>
          <w:b w:val="0"/>
          <w:spacing w:val="-5"/>
        </w:rPr>
        <w:t xml:space="preserve">， 在 </w:t>
      </w:r>
      <w:r>
        <w:rPr>
          <w:b w:val="0"/>
        </w:rPr>
        <w:t>Mutation</w:t>
      </w:r>
      <w:r>
        <w:rPr>
          <w:b w:val="0"/>
          <w:spacing w:val="5"/>
        </w:rPr>
        <w:t xml:space="preserve"> 中修改状态， 返回新的状态， 通过 </w:t>
      </w:r>
      <w:r>
        <w:rPr>
          <w:b w:val="0"/>
        </w:rPr>
        <w:t>Getter</w:t>
      </w:r>
      <w:r>
        <w:rPr>
          <w:b w:val="0"/>
          <w:spacing w:val="21"/>
        </w:rPr>
        <w:t xml:space="preserve"> 暴露给 </w:t>
      </w:r>
      <w:r>
        <w:rPr>
          <w:b w:val="0"/>
        </w:rPr>
        <w:t>view</w:t>
      </w:r>
      <w:r>
        <w:rPr>
          <w:b w:val="0"/>
          <w:spacing w:val="2"/>
        </w:rPr>
        <w:t xml:space="preserve"> 层的</w:t>
      </w:r>
      <w:r>
        <w:rPr>
          <w:b w:val="0"/>
        </w:rPr>
        <w:t>组件或者页面，页面监测到状态改变于是更新页面。</w:t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13"/>
        </w:rPr>
        <w:t xml:space="preserve">如果你的项目很简单，最好不要使用 </w:t>
      </w:r>
      <w:r>
        <w:rPr>
          <w:b w:val="0"/>
        </w:rPr>
        <w:t>Vuex</w:t>
      </w:r>
      <w:r>
        <w:rPr>
          <w:b w:val="0"/>
          <w:spacing w:val="6"/>
        </w:rPr>
        <w:t>，对于大型项目，</w:t>
      </w:r>
      <w:r>
        <w:rPr>
          <w:b w:val="0"/>
        </w:rPr>
        <w:t>Vuex</w:t>
      </w:r>
      <w:r>
        <w:rPr>
          <w:b w:val="0"/>
          <w:spacing w:val="13"/>
        </w:rPr>
        <w:t xml:space="preserve"> 能够更好的帮助我们管理组件外</w:t>
      </w:r>
      <w:r>
        <w:rPr>
          <w:b w:val="0"/>
        </w:rPr>
        <w:t>部的状态，一般可以运用在购物车、登录状态、播放等场景中。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的五个属性分别如何使用</w:t>
      </w:r>
    </w:p>
    <w:p/>
    <w:p>
      <w:pPr>
        <w:pStyle w:val="4"/>
        <w:spacing w:line="311" w:lineRule="exact"/>
        <w:rPr>
          <w:b w:val="0"/>
        </w:rPr>
      </w:pPr>
      <w:r>
        <w:rPr>
          <w:b w:val="0"/>
        </w:rPr>
        <w:t>Vuex的State存储数据</w:t>
      </w:r>
    </w:p>
    <w:p>
      <w:pPr>
        <w:pStyle w:val="4"/>
        <w:spacing w:before="106"/>
        <w:rPr>
          <w:b w:val="0"/>
        </w:rPr>
      </w:pPr>
      <w:r>
        <w:rPr>
          <w:b w:val="0"/>
        </w:rPr>
        <w:t>Mutation</w:t>
      </w:r>
      <w:r>
        <w:rPr>
          <w:b w:val="0"/>
          <w:spacing w:val="-2"/>
        </w:rPr>
        <w:t xml:space="preserve">是更改 </w:t>
      </w:r>
      <w:r>
        <w:rPr>
          <w:b w:val="0"/>
        </w:rPr>
        <w:t>Vuex</w:t>
      </w:r>
      <w:r>
        <w:rPr>
          <w:b w:val="0"/>
          <w:spacing w:val="-4"/>
        </w:rPr>
        <w:t xml:space="preserve"> 的 </w:t>
      </w:r>
      <w:r>
        <w:rPr>
          <w:b w:val="0"/>
        </w:rPr>
        <w:t>store</w:t>
      </w:r>
      <w:r>
        <w:rPr>
          <w:b w:val="0"/>
          <w:spacing w:val="-2"/>
        </w:rPr>
        <w:t xml:space="preserve"> 中的状态的唯一方法。在</w:t>
      </w:r>
      <w:r>
        <w:rPr>
          <w:b w:val="0"/>
        </w:rPr>
        <w:t>action中调用</w:t>
      </w:r>
      <w:r>
        <w:rPr>
          <w:rFonts w:hint="eastAsia"/>
          <w:b w:val="0"/>
          <w:lang w:val="en-US" w:eastAsia="zh-CN"/>
        </w:rPr>
        <w:t>s</w:t>
      </w:r>
      <w:r>
        <w:rPr>
          <w:b w:val="0"/>
        </w:rPr>
        <w:t>tore.commit来触发Mutation</w:t>
      </w:r>
    </w:p>
    <w:p>
      <w:pPr>
        <w:pStyle w:val="4"/>
        <w:spacing w:before="105" w:line="319" w:lineRule="auto"/>
        <w:ind w:right="287"/>
        <w:rPr>
          <w:b w:val="0"/>
        </w:rPr>
      </w:pPr>
      <w:r>
        <w:rPr>
          <w:b w:val="0"/>
        </w:rPr>
        <w:t>Action</w:t>
      </w:r>
      <w:r>
        <w:rPr>
          <w:b w:val="0"/>
          <w:spacing w:val="10"/>
        </w:rPr>
        <w:t xml:space="preserve"> 类似于 </w:t>
      </w:r>
      <w:r>
        <w:rPr>
          <w:b w:val="0"/>
        </w:rPr>
        <w:t>mutation，不同在于：Action</w:t>
      </w:r>
      <w:r>
        <w:rPr>
          <w:b w:val="0"/>
          <w:spacing w:val="8"/>
        </w:rPr>
        <w:t xml:space="preserve"> 提交的是 </w:t>
      </w:r>
      <w:r>
        <w:rPr>
          <w:b w:val="0"/>
        </w:rPr>
        <w:t>mutation，而不是直接变更状态。Action</w:t>
      </w:r>
      <w:r>
        <w:rPr>
          <w:b w:val="0"/>
          <w:spacing w:val="4"/>
        </w:rPr>
        <w:t xml:space="preserve"> 可以包</w:t>
      </w:r>
      <w:r>
        <w:rPr>
          <w:b w:val="0"/>
        </w:rPr>
        <w:t>含任意异步操作。通过store.dispatch来</w:t>
      </w:r>
      <w:r>
        <w:rPr>
          <w:rFonts w:hint="eastAsia"/>
          <w:b w:val="0"/>
          <w:lang w:val="en-US" w:eastAsia="zh-CN"/>
        </w:rPr>
        <w:t>触发</w:t>
      </w:r>
      <w:r>
        <w:rPr>
          <w:b w:val="0"/>
        </w:rPr>
        <w:t>Action</w:t>
      </w:r>
    </w:p>
    <w:p>
      <w:pPr>
        <w:spacing w:after="0" w:line="319" w:lineRule="auto"/>
        <w:sectPr>
          <w:pgSz w:w="11910" w:h="16840"/>
          <w:pgMar w:top="134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请描述一下 Vuex 和 localStorage 的区别是什么？</w:t>
      </w:r>
    </w:p>
    <w:p>
      <w:pPr>
        <w:pStyle w:val="9"/>
        <w:numPr>
          <w:ilvl w:val="0"/>
          <w:numId w:val="5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8"/>
          <w:sz w:val="18"/>
        </w:rPr>
        <w:t xml:space="preserve"> 存储在内存，而 </w:t>
      </w:r>
      <w:r>
        <w:rPr>
          <w:b w:val="0"/>
          <w:sz w:val="18"/>
        </w:rPr>
        <w:t>localstorage</w:t>
      </w:r>
      <w:r>
        <w:rPr>
          <w:b w:val="0"/>
          <w:spacing w:val="5"/>
          <w:sz w:val="18"/>
        </w:rPr>
        <w:t xml:space="preserve"> 以文件的方式存储在本地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120" w:after="0" w:line="316" w:lineRule="auto"/>
        <w:ind w:left="280" w:right="416" w:firstLine="0"/>
        <w:jc w:val="left"/>
        <w:rPr>
          <w:b w:val="0"/>
          <w:sz w:val="18"/>
        </w:rPr>
      </w:pPr>
      <w:r>
        <w:rPr>
          <w:b w:val="0"/>
          <w:sz w:val="18"/>
        </w:rPr>
        <w:t>localstorage</w:t>
      </w:r>
      <w:r>
        <w:rPr>
          <w:b w:val="0"/>
          <w:spacing w:val="1"/>
          <w:sz w:val="18"/>
        </w:rPr>
        <w:t xml:space="preserve"> 只能存储字符串类型的数据，存储对象需要 </w:t>
      </w:r>
      <w:r>
        <w:rPr>
          <w:b w:val="0"/>
          <w:sz w:val="18"/>
        </w:rPr>
        <w:t>JSON</w:t>
      </w:r>
      <w:r>
        <w:rPr>
          <w:b w:val="0"/>
          <w:spacing w:val="22"/>
          <w:sz w:val="18"/>
        </w:rPr>
        <w:t xml:space="preserve"> 的 </w:t>
      </w:r>
      <w:r>
        <w:rPr>
          <w:b w:val="0"/>
          <w:sz w:val="18"/>
        </w:rPr>
        <w:t>stringify</w:t>
      </w:r>
      <w:r>
        <w:rPr>
          <w:b w:val="0"/>
          <w:spacing w:val="23"/>
          <w:sz w:val="18"/>
        </w:rPr>
        <w:t xml:space="preserve"> 和 </w:t>
      </w:r>
      <w:r>
        <w:rPr>
          <w:b w:val="0"/>
          <w:sz w:val="18"/>
        </w:rPr>
        <w:t>parse</w:t>
      </w:r>
      <w:r>
        <w:rPr>
          <w:b w:val="0"/>
          <w:spacing w:val="6"/>
          <w:sz w:val="18"/>
        </w:rPr>
        <w:t xml:space="preserve"> 方法进行处</w:t>
      </w:r>
      <w:r>
        <w:rPr>
          <w:b w:val="0"/>
          <w:spacing w:val="2"/>
          <w:sz w:val="18"/>
        </w:rPr>
        <w:t>理。读取内存比读取硬盘速度要快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5" w:after="0" w:line="319" w:lineRule="auto"/>
        <w:ind w:left="280" w:right="40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9"/>
          <w:sz w:val="18"/>
        </w:rPr>
        <w:t xml:space="preserve"> 是一个转为为 </w:t>
      </w:r>
      <w:r>
        <w:rPr>
          <w:b w:val="0"/>
          <w:sz w:val="18"/>
        </w:rPr>
        <w:t>Vue.js</w:t>
      </w:r>
      <w:r>
        <w:rPr>
          <w:b w:val="0"/>
          <w:spacing w:val="9"/>
          <w:sz w:val="18"/>
        </w:rPr>
        <w:t xml:space="preserve"> 应用程序开发的状态管理模式。它采用集中式存储管理应用的所有组</w:t>
      </w:r>
      <w:r>
        <w:rPr>
          <w:b w:val="0"/>
          <w:sz w:val="18"/>
        </w:rPr>
        <w:t>件的状态，并以相应的规则保证状态以一种可预测的方式发生变化。</w:t>
      </w:r>
    </w:p>
    <w:p>
      <w:pPr>
        <w:pStyle w:val="9"/>
        <w:numPr>
          <w:ilvl w:val="0"/>
          <w:numId w:val="5"/>
        </w:numPr>
        <w:tabs>
          <w:tab w:val="left" w:pos="540"/>
        </w:tabs>
        <w:spacing w:before="0" w:after="0" w:line="316" w:lineRule="auto"/>
        <w:ind w:left="280" w:right="417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3"/>
          <w:sz w:val="18"/>
        </w:rPr>
        <w:t xml:space="preserve"> 用域组件之间的传值，而 </w:t>
      </w:r>
      <w:r>
        <w:rPr>
          <w:b w:val="0"/>
          <w:sz w:val="18"/>
        </w:rPr>
        <w:t>localstorage 是本地存储，是将数据存储到浏览器的方法，一般是在跨页面传递数据时使用。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6" w:after="0" w:line="240" w:lineRule="auto"/>
        <w:ind w:left="536" w:right="0" w:hanging="257"/>
        <w:jc w:val="both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1"/>
          <w:sz w:val="18"/>
        </w:rPr>
        <w:t xml:space="preserve"> 能做到数据的响应式，</w:t>
      </w:r>
      <w:r>
        <w:rPr>
          <w:b w:val="0"/>
          <w:sz w:val="18"/>
        </w:rPr>
        <w:t>localstorage</w:t>
      </w:r>
      <w:r>
        <w:rPr>
          <w:b w:val="0"/>
          <w:spacing w:val="14"/>
          <w:sz w:val="18"/>
        </w:rPr>
        <w:t xml:space="preserve"> 不能做到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117" w:after="0" w:line="319" w:lineRule="auto"/>
        <w:ind w:left="280" w:right="280" w:firstLine="0"/>
        <w:jc w:val="both"/>
        <w:rPr>
          <w:b w:val="0"/>
          <w:sz w:val="18"/>
        </w:rPr>
      </w:pPr>
      <w:r>
        <w:rPr>
          <w:b w:val="0"/>
          <w:spacing w:val="15"/>
          <w:sz w:val="18"/>
        </w:rPr>
        <w:t xml:space="preserve">刷新页面时 </w:t>
      </w: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 存储的值会丢失， </w:t>
      </w:r>
      <w:r>
        <w:rPr>
          <w:b w:val="0"/>
          <w:sz w:val="18"/>
        </w:rPr>
        <w:t>localstorage 是永久性，不会丢失。很多人觉得用 localstorage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pacing w:val="9"/>
          <w:sz w:val="18"/>
        </w:rPr>
        <w:t xml:space="preserve">可以代替   </w:t>
      </w:r>
      <w:r>
        <w:rPr>
          <w:b w:val="0"/>
          <w:sz w:val="18"/>
        </w:rPr>
        <w:t>vuex，对于不变的数据确实可以，但是当两个组件公用一个数据源时，如果其中一个组件改变了该数据源，希望另一个组件响应该变化时，localstorage 无法做到。</w:t>
      </w:r>
    </w:p>
    <w:p>
      <w:pPr>
        <w:spacing w:after="0" w:line="319" w:lineRule="auto"/>
        <w:jc w:val="both"/>
        <w:rPr>
          <w:sz w:val="18"/>
        </w:rPr>
      </w:pPr>
    </w:p>
    <w:p>
      <w:pPr>
        <w:pStyle w:val="2"/>
        <w:spacing w:before="28"/>
      </w:pPr>
      <w:r>
        <w:rPr>
          <w:spacing w:val="9"/>
        </w:rPr>
        <w:t xml:space="preserve">考点 </w:t>
      </w:r>
      <w:r>
        <w:t>5：vue-router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vue-router 是什么？它有哪些组件？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  <w:r>
        <w:rPr>
          <w:b w:val="0"/>
          <w:spacing w:val="12"/>
        </w:rPr>
        <w:t xml:space="preserve">传统页面切换是用超链接 </w:t>
      </w:r>
      <w:r>
        <w:rPr>
          <w:b w:val="0"/>
        </w:rPr>
        <w:t>a</w:t>
      </w:r>
      <w:r>
        <w:rPr>
          <w:b w:val="0"/>
          <w:spacing w:val="10"/>
        </w:rPr>
        <w:t xml:space="preserve"> 标签进行切换，</w:t>
      </w:r>
      <w:r>
        <w:rPr>
          <w:b w:val="0"/>
        </w:rPr>
        <w:t>vue-router</w:t>
      </w:r>
      <w:r>
        <w:rPr>
          <w:b w:val="0"/>
          <w:spacing w:val="17"/>
        </w:rPr>
        <w:t xml:space="preserve"> 是 </w:t>
      </w:r>
      <w:r>
        <w:rPr>
          <w:b w:val="0"/>
        </w:rPr>
        <w:t>vue.js</w:t>
      </w:r>
      <w:r>
        <w:rPr>
          <w:b w:val="0"/>
          <w:spacing w:val="14"/>
        </w:rPr>
        <w:t xml:space="preserve"> 官方路由管理器。</w:t>
      </w:r>
      <w:r>
        <w:rPr>
          <w:b w:val="0"/>
        </w:rPr>
        <w:t>vue</w:t>
      </w:r>
      <w:r>
        <w:rPr>
          <w:b w:val="0"/>
          <w:spacing w:val="10"/>
        </w:rPr>
        <w:t xml:space="preserve"> 的单页应用</w:t>
      </w:r>
      <w:r>
        <w:rPr>
          <w:b w:val="0"/>
        </w:rPr>
        <w:t>是基于路由和组件的，路由用于设定访问路径，并将路径和组件映射起来，有 router-link</w:t>
      </w:r>
      <w:r>
        <w:rPr>
          <w:b w:val="0"/>
          <w:spacing w:val="-72"/>
        </w:rPr>
        <w:t>、</w:t>
      </w:r>
      <w:r>
        <w:rPr>
          <w:b w:val="0"/>
        </w:rPr>
        <w:t>router-view</w:t>
      </w:r>
      <w:r>
        <w:rPr>
          <w:b w:val="0"/>
          <w:spacing w:val="3"/>
        </w:rPr>
        <w:t xml:space="preserve"> 组</w:t>
      </w:r>
      <w:r>
        <w:rPr>
          <w:b w:val="0"/>
        </w:rPr>
        <w:t>件。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vue-router 的实现原理？</w:t>
      </w:r>
    </w:p>
    <w:p/>
    <w:p>
      <w:pPr>
        <w:pStyle w:val="4"/>
        <w:spacing w:before="162" w:line="319" w:lineRule="auto"/>
        <w:ind w:right="407"/>
        <w:rPr>
          <w:b w:val="0"/>
        </w:rPr>
      </w:pPr>
      <w:r>
        <w:rPr>
          <w:b w:val="0"/>
        </w:rPr>
        <w:t>单一页面应用程序，只有一个完整的页面；它在加载页面时，不会加载整个页面，而是只更新某个指定的容器中内容。</w:t>
      </w:r>
    </w:p>
    <w:p>
      <w:pPr>
        <w:pStyle w:val="4"/>
        <w:spacing w:line="319" w:lineRule="auto"/>
        <w:ind w:right="390"/>
        <w:rPr>
          <w:b w:val="0"/>
        </w:rPr>
      </w:pPr>
      <w:r>
        <w:rPr>
          <w:b w:val="0"/>
          <w:spacing w:val="1"/>
        </w:rPr>
        <w:t>单页面应用(</w:t>
      </w:r>
      <w:r>
        <w:rPr>
          <w:b w:val="0"/>
        </w:rPr>
        <w:t>SPA)的核心之一是: 更新视图而不重新请求页面。vue-router 在实现单页面前端路由时，</w:t>
      </w:r>
      <w:r>
        <w:rPr>
          <w:b w:val="0"/>
          <w:spacing w:val="1"/>
        </w:rPr>
        <w:t xml:space="preserve"> </w:t>
      </w:r>
      <w:r>
        <w:rPr>
          <w:b w:val="0"/>
        </w:rPr>
        <w:t>提供了两种方式：Hash</w:t>
      </w:r>
      <w:r>
        <w:rPr>
          <w:b w:val="0"/>
          <w:spacing w:val="6"/>
        </w:rPr>
        <w:t xml:space="preserve"> 模式和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模式；根据 </w:t>
      </w:r>
      <w:r>
        <w:rPr>
          <w:b w:val="0"/>
        </w:rPr>
        <w:t>mode 参数来决定采用哪一种方式 。</w:t>
      </w:r>
    </w:p>
    <w:p>
      <w:pPr>
        <w:pStyle w:val="4"/>
        <w:spacing w:line="319" w:lineRule="auto"/>
        <w:ind w:right="248"/>
        <w:rPr>
          <w:b w:val="0"/>
        </w:rPr>
      </w:pPr>
      <w:r>
        <w:rPr>
          <w:b w:val="0"/>
        </w:rPr>
        <w:t>Hash</w:t>
      </w:r>
      <w:r>
        <w:rPr>
          <w:b w:val="0"/>
          <w:spacing w:val="-3"/>
        </w:rPr>
        <w:t xml:space="preserve"> 模式：</w:t>
      </w:r>
      <w:r>
        <w:rPr>
          <w:b w:val="0"/>
        </w:rPr>
        <w:t>vue-router</w:t>
      </w:r>
      <w:r>
        <w:rPr>
          <w:b w:val="0"/>
          <w:spacing w:val="32"/>
        </w:rPr>
        <w:t xml:space="preserve"> 默认 </w:t>
      </w:r>
      <w:r>
        <w:rPr>
          <w:b w:val="0"/>
        </w:rPr>
        <w:t>hash</w:t>
      </w:r>
      <w:r>
        <w:rPr>
          <w:b w:val="0"/>
          <w:spacing w:val="10"/>
        </w:rPr>
        <w:t xml:space="preserve"> 模式，使用 </w:t>
      </w:r>
      <w:r>
        <w:rPr>
          <w:b w:val="0"/>
        </w:rPr>
        <w:t>URL</w:t>
      </w:r>
      <w:r>
        <w:rPr>
          <w:b w:val="0"/>
          <w:spacing w:val="41"/>
        </w:rPr>
        <w:t xml:space="preserve"> 的 </w:t>
      </w:r>
      <w:r>
        <w:rPr>
          <w:b w:val="0"/>
        </w:rPr>
        <w:t>hash</w:t>
      </w:r>
      <w:r>
        <w:rPr>
          <w:b w:val="0"/>
          <w:spacing w:val="13"/>
        </w:rPr>
        <w:t xml:space="preserve"> 来模拟一个完整的 </w:t>
      </w:r>
      <w:r>
        <w:rPr>
          <w:b w:val="0"/>
        </w:rPr>
        <w:t>URL</w:t>
      </w:r>
      <w:r>
        <w:rPr>
          <w:b w:val="0"/>
          <w:spacing w:val="10"/>
        </w:rPr>
        <w:t xml:space="preserve">，于是当 </w:t>
      </w:r>
      <w:r>
        <w:rPr>
          <w:b w:val="0"/>
        </w:rPr>
        <w:t>URL</w:t>
      </w:r>
      <w:r>
        <w:rPr>
          <w:b w:val="0"/>
          <w:spacing w:val="1"/>
        </w:rPr>
        <w:t xml:space="preserve"> </w:t>
      </w:r>
      <w:r>
        <w:rPr>
          <w:b w:val="0"/>
          <w:spacing w:val="16"/>
        </w:rPr>
        <w:t xml:space="preserve">改变时，页面不会重新加载。 </w:t>
      </w:r>
      <w:r>
        <w:rPr>
          <w:b w:val="0"/>
        </w:rPr>
        <w:t>hash（#）</w:t>
      </w:r>
      <w:r>
        <w:rPr>
          <w:b w:val="0"/>
          <w:spacing w:val="40"/>
        </w:rPr>
        <w:t xml:space="preserve">是 </w:t>
      </w:r>
      <w:r>
        <w:rPr>
          <w:b w:val="0"/>
        </w:rPr>
        <w:t>URL 的锚点，代表的是网页中的一个位置，单单改变#</w:t>
      </w:r>
      <w:r>
        <w:rPr>
          <w:b w:val="0"/>
          <w:spacing w:val="1"/>
        </w:rPr>
        <w:t xml:space="preserve"> </w:t>
      </w:r>
      <w:r>
        <w:rPr>
          <w:b w:val="0"/>
        </w:rPr>
        <w:t>后的部分，浏览器只会滚动到相应位置，不会重新加载网页，也就是说 #是用来指导浏览器动作的，同时每一次改变#后的部分，都会在浏览器的访问历史中增加一个记录，使用”后退”按钮，就可以回到上一 个</w:t>
      </w:r>
      <w:r>
        <w:rPr>
          <w:b w:val="0"/>
          <w:spacing w:val="5"/>
        </w:rPr>
        <w:t xml:space="preserve">位置；所以说 </w:t>
      </w:r>
      <w:r>
        <w:rPr>
          <w:b w:val="0"/>
        </w:rPr>
        <w:t>Hash</w:t>
      </w:r>
      <w:r>
        <w:rPr>
          <w:b w:val="0"/>
          <w:spacing w:val="1"/>
        </w:rPr>
        <w:t xml:space="preserve"> 模式通过锚点值的改变，根据不同的值，渲染指定 </w:t>
      </w:r>
      <w:r>
        <w:rPr>
          <w:b w:val="0"/>
        </w:rPr>
        <w:t>DOM 位置的不同数据。History</w:t>
      </w:r>
      <w:r>
        <w:rPr>
          <w:b w:val="0"/>
          <w:spacing w:val="12"/>
        </w:rPr>
        <w:t xml:space="preserve"> </w:t>
      </w:r>
      <w:r>
        <w:rPr>
          <w:b w:val="0"/>
        </w:rPr>
        <w:t>模式：由于 hash</w:t>
      </w:r>
      <w:r>
        <w:rPr>
          <w:b w:val="0"/>
          <w:spacing w:val="14"/>
        </w:rPr>
        <w:t xml:space="preserve"> 模式会在 </w:t>
      </w:r>
      <w:r>
        <w:rPr>
          <w:b w:val="0"/>
        </w:rPr>
        <w:t>url</w:t>
      </w:r>
      <w:r>
        <w:rPr>
          <w:b w:val="0"/>
          <w:spacing w:val="3"/>
        </w:rPr>
        <w:t xml:space="preserve"> 中自带#，如果不想要很丑的 </w:t>
      </w:r>
      <w:r>
        <w:rPr>
          <w:b w:val="0"/>
        </w:rPr>
        <w:t>hash</w:t>
      </w:r>
      <w:r>
        <w:rPr>
          <w:b w:val="0"/>
          <w:spacing w:val="5"/>
        </w:rPr>
        <w:t xml:space="preserve">，我们可以用路由的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模式，只</w:t>
      </w:r>
      <w:r>
        <w:rPr>
          <w:b w:val="0"/>
        </w:rPr>
        <w:t>需要在配置路由规则时，加入"mode:</w:t>
      </w:r>
      <w:r>
        <w:rPr>
          <w:b w:val="0"/>
          <w:spacing w:val="41"/>
        </w:rPr>
        <w:t xml:space="preserve"> '</w:t>
      </w:r>
      <w:r>
        <w:rPr>
          <w:b w:val="0"/>
        </w:rPr>
        <w:t>history</w:t>
      </w:r>
      <w:r>
        <w:rPr>
          <w:b w:val="0"/>
          <w:spacing w:val="4"/>
        </w:rPr>
        <w:t xml:space="preserve">'"，这种模式充分利用 </w:t>
      </w:r>
      <w:r>
        <w:rPr>
          <w:b w:val="0"/>
        </w:rPr>
        <w:t>history.pushState</w:t>
      </w:r>
      <w:r>
        <w:rPr>
          <w:b w:val="0"/>
          <w:spacing w:val="63"/>
        </w:rPr>
        <w:t xml:space="preserve"> </w:t>
      </w:r>
      <w:r>
        <w:rPr>
          <w:b w:val="0"/>
        </w:rPr>
        <w:t>API</w:t>
      </w:r>
      <w:r>
        <w:rPr>
          <w:b w:val="0"/>
          <w:spacing w:val="3"/>
        </w:rPr>
        <w:t xml:space="preserve">来完成 </w:t>
      </w:r>
      <w:r>
        <w:rPr>
          <w:b w:val="0"/>
        </w:rPr>
        <w:t>URL</w:t>
      </w:r>
      <w:r>
        <w:rPr>
          <w:b w:val="0"/>
          <w:spacing w:val="9"/>
        </w:rPr>
        <w:t xml:space="preserve"> </w:t>
      </w:r>
      <w:r>
        <w:rPr>
          <w:b w:val="0"/>
        </w:rPr>
        <w:t>跳转而无须重新加载页面。</w:t>
      </w:r>
    </w:p>
    <w:p>
      <w:pPr>
        <w:spacing w:after="0" w:line="319" w:lineRule="auto"/>
        <w:jc w:val="both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3"/>
        <w:bidi w:val="0"/>
        <w:ind w:left="0" w:leftChars="0" w:firstLine="210" w:firstLineChars="100"/>
      </w:pPr>
      <w:r>
        <w:t>问题</w:t>
      </w:r>
      <w:r>
        <w:rPr>
          <w:rFonts w:hint="eastAsia"/>
          <w:lang w:eastAsia="zh-CN"/>
        </w:rPr>
        <w:t>：</w:t>
      </w:r>
      <w:r>
        <w:t>请说出使用路由模块来实现页面跳转的三种方式。</w:t>
      </w:r>
    </w:p>
    <w:p>
      <w:pPr>
        <w:pStyle w:val="4"/>
        <w:spacing w:before="162"/>
        <w:rPr>
          <w:b w:val="0"/>
          <w:sz w:val="16"/>
        </w:rPr>
      </w:pPr>
      <w:r>
        <w:rPr>
          <w:b w:val="0"/>
        </w:rPr>
        <w:t>1：直接修改地址栏；</w:t>
      </w:r>
    </w:p>
    <w:p>
      <w:pPr>
        <w:pStyle w:val="4"/>
        <w:rPr>
          <w:b w:val="0"/>
        </w:rPr>
      </w:pPr>
      <w:r>
        <w:rPr>
          <w:b w:val="0"/>
        </w:rPr>
        <w:t>2：this.$router.push</w:t>
      </w:r>
      <w:r>
        <w:rPr>
          <w:b w:val="0"/>
          <w:spacing w:val="4"/>
        </w:rPr>
        <w:t>(‘路由地址’) ;</w:t>
      </w:r>
    </w:p>
    <w:p>
      <w:pPr>
        <w:pStyle w:val="4"/>
        <w:spacing w:before="108"/>
        <w:rPr>
          <w:b w:val="0"/>
        </w:rPr>
      </w:pPr>
      <w:r>
        <w:rPr>
          <w:b w:val="0"/>
        </w:rPr>
        <w:t>3：&lt;router-link</w:t>
      </w:r>
      <w:r>
        <w:rPr>
          <w:b w:val="0"/>
          <w:spacing w:val="83"/>
        </w:rPr>
        <w:t xml:space="preserve"> </w:t>
      </w:r>
      <w:r>
        <w:rPr>
          <w:b w:val="0"/>
        </w:rPr>
        <w:t>to="路由地址"&gt;&lt;/router-link&gt;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$route和$router的区别是什么</w:t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router为VueRouter的实例，是一个全局路由对象，包含了路由跳转的方法、钩子函数等。</w:t>
      </w: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  <w:r>
        <w:rPr>
          <w:b w:val="0"/>
        </w:rPr>
        <w:t>route</w:t>
      </w:r>
      <w:r>
        <w:rPr>
          <w:b w:val="0"/>
          <w:spacing w:val="-3"/>
        </w:rPr>
        <w:t xml:space="preserve"> 是路由信息对象</w:t>
      </w:r>
      <w:r>
        <w:rPr>
          <w:b w:val="0"/>
        </w:rPr>
        <w:t>||跳转的路由对象，每一个路由都会有一个route对象，是一个局部对象，包含path,params,hash,query,fullPath,matched,name等路由信息参数。</w:t>
      </w: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Router的传参方式有哪些，有什么区别</w:t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1.params</w:t>
      </w:r>
      <w:r>
        <w:rPr>
          <w:b w:val="0"/>
          <w:spacing w:val="47"/>
        </w:rPr>
        <w:t xml:space="preserve"> </w:t>
      </w:r>
      <w:r>
        <w:rPr>
          <w:b w:val="0"/>
        </w:rPr>
        <w:t>2.query</w:t>
      </w:r>
      <w:r>
        <w:rPr>
          <w:b w:val="0"/>
          <w:spacing w:val="-2"/>
        </w:rPr>
        <w:t xml:space="preserve"> </w:t>
      </w:r>
      <w:r>
        <w:rPr>
          <w:b w:val="0"/>
        </w:rPr>
        <w:t>3.hash</w:t>
      </w:r>
      <w:r>
        <w:rPr>
          <w:b w:val="0"/>
          <w:spacing w:val="-2"/>
        </w:rPr>
        <w:t xml:space="preserve"> </w:t>
      </w:r>
      <w:r>
        <w:rPr>
          <w:b w:val="0"/>
        </w:rPr>
        <w:t>4.history</w:t>
      </w:r>
    </w:p>
    <w:p>
      <w:pPr>
        <w:pStyle w:val="4"/>
        <w:spacing w:before="7" w:line="220" w:lineRule="auto"/>
        <w:ind w:left="119" w:right="1225" w:firstLine="180" w:firstLineChars="100"/>
        <w:rPr>
          <w:b w:val="0"/>
        </w:rPr>
      </w:pPr>
      <w:r>
        <w:rPr>
          <w:b w:val="0"/>
        </w:rPr>
        <w:t>Params只能使用name，不能使用path，参数不会显示在路径上，浏览器强制刷新参数会被清空Query:参数会显示在路径上，刷新不会被清空，name</w:t>
      </w:r>
      <w:r>
        <w:rPr>
          <w:b w:val="0"/>
          <w:spacing w:val="-1"/>
        </w:rPr>
        <w:t xml:space="preserve"> 可以使用</w:t>
      </w:r>
      <w:r>
        <w:rPr>
          <w:b w:val="0"/>
        </w:rPr>
        <w:t>path路径</w:t>
      </w:r>
    </w:p>
    <w:p>
      <w:pPr>
        <w:pStyle w:val="4"/>
        <w:spacing w:line="294" w:lineRule="exact"/>
        <w:ind w:left="119" w:firstLine="180" w:firstLineChars="100"/>
        <w:rPr>
          <w:b w:val="0"/>
        </w:rPr>
      </w:pPr>
      <w:r>
        <w:rPr>
          <w:b w:val="0"/>
        </w:rPr>
        <w:t>Hash:原理是onhashchage事件，可以在window对象上监听这个事件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  <w:r>
        <w:rPr>
          <w:b w:val="0"/>
        </w:rPr>
        <w:t>History:利用了HTML5</w:t>
      </w:r>
      <w:r>
        <w:rPr>
          <w:b w:val="0"/>
          <w:spacing w:val="-8"/>
        </w:rPr>
        <w:t xml:space="preserve"> </w:t>
      </w:r>
      <w:r>
        <w:rPr>
          <w:b w:val="0"/>
        </w:rPr>
        <w:t>History</w:t>
      </w:r>
      <w:r>
        <w:rPr>
          <w:b w:val="0"/>
          <w:spacing w:val="-9"/>
        </w:rPr>
        <w:t xml:space="preserve"> </w:t>
      </w:r>
      <w:r>
        <w:rPr>
          <w:b w:val="0"/>
        </w:rPr>
        <w:t>Interface</w:t>
      </w:r>
      <w:r>
        <w:rPr>
          <w:b w:val="0"/>
          <w:spacing w:val="-3"/>
        </w:rPr>
        <w:t xml:space="preserve"> 中新增的</w:t>
      </w:r>
      <w:r>
        <w:rPr>
          <w:b w:val="0"/>
        </w:rPr>
        <w:t>pushState()和replaceState()方法。需要后台配置支持。如果刷新时，服务器没有响应的资源，会刷出404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Router的懒加载是如何实现的</w:t>
      </w:r>
    </w:p>
    <w:p/>
    <w:p>
      <w:pPr>
        <w:pStyle w:val="4"/>
        <w:spacing w:before="6" w:line="220" w:lineRule="auto"/>
        <w:ind w:left="119" w:right="668" w:firstLine="178" w:firstLineChars="100"/>
        <w:rPr>
          <w:b w:val="0"/>
        </w:rPr>
      </w:pPr>
      <w:r>
        <w:rPr>
          <w:b w:val="0"/>
          <w:spacing w:val="-1"/>
        </w:rPr>
        <w:t>把不同路由对应的组件分割成不同的代码块，然后当路由被访问时才加载对应的组件即为路由的懒加载</w:t>
      </w:r>
      <w:r>
        <w:rPr>
          <w:b w:val="0"/>
        </w:rPr>
        <w:t>component</w:t>
      </w:r>
      <w:r>
        <w:rPr>
          <w:b w:val="0"/>
          <w:spacing w:val="-1"/>
        </w:rPr>
        <w:t xml:space="preserve">:() = </w:t>
      </w:r>
      <w:r>
        <w:rPr>
          <w:b w:val="0"/>
        </w:rPr>
        <w:t>import('../views/home')</w:t>
      </w:r>
    </w:p>
    <w:p>
      <w:pPr>
        <w:pStyle w:val="4"/>
        <w:spacing w:before="6" w:line="220" w:lineRule="auto"/>
        <w:ind w:left="119" w:right="668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Router的导航钩子有哪些？说说导航守卫</w:t>
      </w:r>
    </w:p>
    <w:p/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1.全局前置守卫</w:t>
      </w:r>
    </w:p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router.beforeEach((to,</w:t>
      </w:r>
      <w:r>
        <w:rPr>
          <w:b w:val="0"/>
          <w:spacing w:val="-4"/>
        </w:rPr>
        <w:t xml:space="preserve"> </w:t>
      </w:r>
      <w:r>
        <w:rPr>
          <w:b w:val="0"/>
        </w:rPr>
        <w:t>from,</w:t>
      </w:r>
      <w:r>
        <w:rPr>
          <w:b w:val="0"/>
          <w:spacing w:val="-1"/>
        </w:rPr>
        <w:t xml:space="preserve"> </w:t>
      </w:r>
      <w:r>
        <w:rPr>
          <w:b w:val="0"/>
        </w:rPr>
        <w:t>next)</w:t>
      </w:r>
      <w:r>
        <w:rPr>
          <w:b w:val="0"/>
          <w:spacing w:val="-4"/>
        </w:rPr>
        <w:t xml:space="preserve"> </w:t>
      </w:r>
      <w:r>
        <w:rPr>
          <w:b w:val="0"/>
        </w:rPr>
        <w:t>=</w:t>
      </w:r>
      <w:r>
        <w:rPr>
          <w:b w:val="0"/>
          <w:spacing w:val="-2"/>
        </w:rPr>
        <w:t xml:space="preserve"> </w:t>
      </w:r>
      <w:r>
        <w:rPr>
          <w:b w:val="0"/>
        </w:rPr>
        <w:t>{})</w:t>
      </w:r>
    </w:p>
    <w:p>
      <w:pPr>
        <w:pStyle w:val="4"/>
        <w:spacing w:before="5" w:line="220" w:lineRule="auto"/>
        <w:ind w:left="297" w:leftChars="135" w:right="4218" w:firstLine="0" w:firstLineChars="0"/>
        <w:rPr>
          <w:b w:val="0"/>
        </w:rPr>
      </w:pPr>
      <w:r>
        <w:rPr>
          <w:b w:val="0"/>
        </w:rPr>
        <w:t>to:Route,代表要进入的目标，它是一个路由对象。</w:t>
      </w:r>
      <w:r>
        <w:rPr>
          <w:b w:val="0"/>
          <w:spacing w:val="-1"/>
        </w:rPr>
        <w:t>from:Route,代表当前正要离开的路由，也是一个路由对象</w:t>
      </w:r>
    </w:p>
    <w:p>
      <w:pPr>
        <w:pStyle w:val="4"/>
        <w:spacing w:line="294" w:lineRule="exact"/>
        <w:ind w:left="119" w:firstLine="178" w:firstLineChars="100"/>
        <w:rPr>
          <w:b w:val="0"/>
        </w:rPr>
      </w:pPr>
      <w:r>
        <w:rPr>
          <w:b w:val="0"/>
          <w:spacing w:val="-1"/>
        </w:rPr>
        <w:t>next:Function,必须需要调用的方法，具体的执行效果则依赖</w:t>
      </w:r>
      <w:r>
        <w:rPr>
          <w:b w:val="0"/>
        </w:rPr>
        <w:t>next方法调用的参数</w:t>
      </w:r>
    </w:p>
    <w:p>
      <w:pPr>
        <w:pStyle w:val="4"/>
        <w:spacing w:before="5" w:line="220" w:lineRule="auto"/>
        <w:ind w:left="119" w:right="733" w:firstLine="178" w:firstLineChars="100"/>
        <w:rPr>
          <w:b w:val="0"/>
        </w:rPr>
      </w:pPr>
      <w:r>
        <w:rPr>
          <w:b w:val="0"/>
          <w:spacing w:val="-1"/>
        </w:rPr>
        <w:t>next():进入管道中的下一个钩子，如果全部的钩子执行完了，则导航的状态就是</w:t>
      </w:r>
      <w:r>
        <w:rPr>
          <w:b w:val="0"/>
        </w:rPr>
        <w:t>comfirmed（确认的）</w:t>
      </w:r>
      <w:r>
        <w:rPr>
          <w:b w:val="0"/>
          <w:spacing w:val="-51"/>
        </w:rPr>
        <w:t xml:space="preserve"> </w:t>
      </w:r>
      <w:r>
        <w:rPr>
          <w:b w:val="0"/>
        </w:rPr>
        <w:t>next(false):终端当前的导航。如浏览器URL改变，那么URL会充值到from路由对应的地址。</w:t>
      </w:r>
      <w:r>
        <w:rPr>
          <w:rFonts w:hint="eastAsia"/>
          <w:b w:val="0"/>
          <w:lang w:val="en-US" w:eastAsia="zh-CN"/>
        </w:rPr>
        <w:t xml:space="preserve">       </w:t>
      </w:r>
      <w:r>
        <w:rPr>
          <w:b w:val="0"/>
        </w:rPr>
        <w:t>next('/')||next({path:'/'}):跳转到一个不同的地址。当前导航终端，执行新的导航。</w:t>
      </w:r>
    </w:p>
    <w:p>
      <w:pPr>
        <w:pStyle w:val="4"/>
        <w:spacing w:before="3" w:line="220" w:lineRule="auto"/>
        <w:ind w:left="297" w:leftChars="135" w:right="4990" w:firstLine="0" w:firstLineChars="0"/>
        <w:rPr>
          <w:b w:val="0"/>
        </w:rPr>
      </w:pPr>
      <w:r>
        <w:rPr>
          <w:b w:val="0"/>
        </w:rPr>
        <w:t>next</w:t>
      </w:r>
      <w:r>
        <w:rPr>
          <w:b w:val="0"/>
          <w:spacing w:val="-3"/>
        </w:rPr>
        <w:t xml:space="preserve"> 方法必须调用，否则钩子函数无法</w:t>
      </w:r>
      <w:r>
        <w:rPr>
          <w:b w:val="0"/>
        </w:rPr>
        <w:t>resolved</w:t>
      </w:r>
      <w:r>
        <w:rPr>
          <w:b w:val="0"/>
          <w:spacing w:val="-50"/>
        </w:rPr>
        <w:t xml:space="preserve"> </w:t>
      </w:r>
      <w:r>
        <w:rPr>
          <w:b w:val="0"/>
        </w:rPr>
        <w:t>2.全局后置钩子</w:t>
      </w:r>
    </w:p>
    <w:p>
      <w:pPr>
        <w:pStyle w:val="4"/>
        <w:spacing w:line="295" w:lineRule="exact"/>
        <w:ind w:left="119" w:firstLine="180" w:firstLineChars="100"/>
        <w:rPr>
          <w:b w:val="0"/>
        </w:rPr>
      </w:pPr>
      <w:r>
        <w:rPr>
          <w:b w:val="0"/>
        </w:rPr>
        <w:t>router.afterEach((to,</w:t>
      </w:r>
      <w:r>
        <w:rPr>
          <w:b w:val="0"/>
          <w:spacing w:val="-5"/>
        </w:rPr>
        <w:t xml:space="preserve"> </w:t>
      </w:r>
      <w:r>
        <w:rPr>
          <w:b w:val="0"/>
        </w:rPr>
        <w:t>from)</w:t>
      </w:r>
      <w:r>
        <w:rPr>
          <w:b w:val="0"/>
          <w:spacing w:val="-1"/>
        </w:rPr>
        <w:t xml:space="preserve"> </w:t>
      </w:r>
      <w:r>
        <w:rPr>
          <w:b w:val="0"/>
        </w:rPr>
        <w:t>=</w:t>
      </w:r>
      <w:r>
        <w:rPr>
          <w:b w:val="0"/>
          <w:spacing w:val="-3"/>
        </w:rPr>
        <w:t xml:space="preserve"> </w:t>
      </w:r>
      <w:r>
        <w:rPr>
          <w:b w:val="0"/>
        </w:rPr>
        <w:t>{})</w:t>
      </w:r>
    </w:p>
    <w:p>
      <w:pPr>
        <w:pStyle w:val="4"/>
        <w:spacing w:before="6" w:line="220" w:lineRule="auto"/>
        <w:ind w:left="119" w:right="4829" w:firstLine="178" w:firstLineChars="100"/>
        <w:rPr>
          <w:b w:val="0"/>
        </w:rPr>
      </w:pPr>
      <w:r>
        <w:rPr>
          <w:b w:val="0"/>
          <w:spacing w:val="-1"/>
        </w:rPr>
        <w:t>后置钩子并没有</w:t>
      </w:r>
      <w:r>
        <w:rPr>
          <w:b w:val="0"/>
        </w:rPr>
        <w:t>next函数，也不会改变导航本身。3.路由独享的守卫beforeEnter</w:t>
      </w:r>
    </w:p>
    <w:p>
      <w:pPr>
        <w:pStyle w:val="9"/>
        <w:numPr>
          <w:ilvl w:val="0"/>
          <w:numId w:val="6"/>
        </w:numPr>
        <w:tabs>
          <w:tab w:val="left" w:pos="267"/>
        </w:tabs>
        <w:spacing w:before="7" w:after="0" w:line="220" w:lineRule="auto"/>
        <w:ind w:left="119" w:right="7021" w:firstLine="0"/>
        <w:jc w:val="left"/>
        <w:rPr>
          <w:b w:val="0"/>
          <w:sz w:val="18"/>
        </w:rPr>
      </w:pPr>
      <w:r>
        <w:rPr>
          <w:b w:val="0"/>
          <w:sz w:val="18"/>
        </w:rPr>
        <w:t>组件内的守卫1.beforeRouteEnter</w:t>
      </w:r>
      <w:r>
        <w:rPr>
          <w:b w:val="0"/>
          <w:spacing w:val="1"/>
          <w:sz w:val="18"/>
        </w:rPr>
        <w:t xml:space="preserve"> </w:t>
      </w:r>
      <w:r>
        <w:rPr>
          <w:b w:val="0"/>
          <w:spacing w:val="-1"/>
          <w:sz w:val="18"/>
        </w:rPr>
        <w:t>2.beforeRouteUpdate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3.beforeRouteLeave</w:t>
      </w:r>
    </w:p>
    <w:p>
      <w:pPr>
        <w:pStyle w:val="4"/>
        <w:spacing w:before="2" w:line="220" w:lineRule="auto"/>
        <w:ind w:left="119"/>
        <w:rPr>
          <w:b w:val="0"/>
        </w:rPr>
      </w:pPr>
      <w:r>
        <w:rPr>
          <w:b w:val="0"/>
        </w:rPr>
        <w:t>官方文档：https://router.vuejs.org/zh/guide/advanced/navigation-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guards.html#%E8%B7%AF%E7%94%B1%E7%8B%AC%E4%BA%AB%E7%9A%84%E5%AE%88%E5%8D%AB</w:t>
      </w:r>
    </w:p>
    <w:p>
      <w:pPr>
        <w:spacing w:after="0" w:line="220" w:lineRule="auto"/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2"/>
        <w:spacing w:before="3"/>
        <w:ind w:left="0" w:leftChars="0" w:firstLine="296" w:firstLineChars="100"/>
      </w:pPr>
      <w:r>
        <w:rPr>
          <w:spacing w:val="8"/>
        </w:rPr>
        <w:t xml:space="preserve">考点 </w:t>
      </w:r>
      <w:r>
        <w:t>6：组件通信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常用的 Vue 组件之间的通信方式有哪些?</w:t>
      </w:r>
    </w:p>
    <w:p/>
    <w:p>
      <w:pPr>
        <w:pStyle w:val="3"/>
        <w:spacing w:before="89"/>
        <w:rPr>
          <w:b w:val="0"/>
        </w:rPr>
      </w:pPr>
      <w:r>
        <w:rPr>
          <w:b w:val="0"/>
        </w:rPr>
        <w:t>组件之间通信包括三种：父组件传子组件，子组件传父组件，兄弟组件之间。父传子：</w:t>
      </w:r>
    </w:p>
    <w:p>
      <w:pPr>
        <w:pStyle w:val="4"/>
        <w:spacing w:before="123" w:line="319" w:lineRule="auto"/>
        <w:ind w:right="299"/>
        <w:jc w:val="both"/>
        <w:rPr>
          <w:b w:val="0"/>
        </w:rPr>
      </w:pPr>
      <w:r>
        <w:rPr>
          <w:b w:val="0"/>
        </w:rPr>
        <w:t>主要是通过 props</w:t>
      </w:r>
      <w:r>
        <w:rPr>
          <w:b w:val="0"/>
          <w:spacing w:val="5"/>
        </w:rPr>
        <w:t xml:space="preserve"> 来实现的 ，父组件需要通过 </w:t>
      </w:r>
      <w:r>
        <w:rPr>
          <w:b w:val="0"/>
        </w:rPr>
        <w:t>import 引入子组件，并注册， 在子组件里面添加要传</w:t>
      </w:r>
      <w:r>
        <w:rPr>
          <w:b w:val="0"/>
          <w:spacing w:val="7"/>
        </w:rPr>
        <w:t xml:space="preserve">递的属性，子组件用 </w:t>
      </w:r>
      <w:r>
        <w:rPr>
          <w:b w:val="0"/>
        </w:rPr>
        <w:t>props 来接收，接收的方式有两种，一种是用对象的形式{}来接收，对象的形式可以传递数据的类型，和必填，另一种是用数组的形式，数组只是简单的接收值。</w:t>
      </w:r>
    </w:p>
    <w:p>
      <w:pPr>
        <w:pStyle w:val="4"/>
        <w:spacing w:line="320" w:lineRule="exact"/>
        <w:rPr>
          <w:b w:val="0"/>
        </w:rPr>
      </w:pPr>
      <w:r>
        <w:rPr>
          <w:b w:val="0"/>
        </w:rPr>
        <w:t>子传父：</w:t>
      </w:r>
    </w:p>
    <w:p>
      <w:pPr>
        <w:pStyle w:val="4"/>
        <w:spacing w:before="117" w:line="319" w:lineRule="auto"/>
        <w:ind w:right="460"/>
        <w:rPr>
          <w:b w:val="0"/>
        </w:rPr>
      </w:pPr>
      <w:r>
        <w:rPr>
          <w:b w:val="0"/>
          <w:spacing w:val="12"/>
        </w:rPr>
        <w:t>主要是通过</w:t>
      </w:r>
      <w:r>
        <w:rPr>
          <w:b w:val="0"/>
        </w:rPr>
        <w:t>$on</w:t>
      </w:r>
      <w:r>
        <w:rPr>
          <w:b w:val="0"/>
          <w:spacing w:val="12"/>
        </w:rPr>
        <w:t>、</w:t>
      </w:r>
      <w:r>
        <w:rPr>
          <w:b w:val="0"/>
        </w:rPr>
        <w:t>$emit</w:t>
      </w:r>
      <w:r>
        <w:rPr>
          <w:b w:val="0"/>
          <w:spacing w:val="11"/>
        </w:rPr>
        <w:t xml:space="preserve"> (发布订阅)来实现的 ，在子组件中使用</w:t>
      </w:r>
      <w:r>
        <w:rPr>
          <w:b w:val="0"/>
        </w:rPr>
        <w:t>$emit，定义事件名和传递的数据；</w:t>
      </w:r>
      <w:r>
        <w:rPr>
          <w:b w:val="0"/>
          <w:spacing w:val="-51"/>
        </w:rPr>
        <w:t xml:space="preserve"> </w:t>
      </w:r>
      <w:r>
        <w:rPr>
          <w:b w:val="0"/>
        </w:rPr>
        <w:t>在父组件中，监听指定事件名的事件触发，并接收传过来的数据。</w:t>
      </w:r>
    </w:p>
    <w:p>
      <w:pPr>
        <w:pStyle w:val="4"/>
        <w:spacing w:before="2"/>
        <w:rPr>
          <w:b w:val="0"/>
        </w:rPr>
      </w:pPr>
      <w:r>
        <w:rPr>
          <w:b w:val="0"/>
        </w:rPr>
        <w:t>兄弟组件：</w:t>
      </w:r>
    </w:p>
    <w:p>
      <w:pPr>
        <w:pStyle w:val="9"/>
        <w:numPr>
          <w:ilvl w:val="0"/>
          <w:numId w:val="7"/>
        </w:numPr>
        <w:tabs>
          <w:tab w:val="left" w:pos="506"/>
        </w:tabs>
        <w:spacing w:before="118" w:after="0" w:line="319" w:lineRule="auto"/>
        <w:ind w:left="280" w:right="373" w:firstLine="0"/>
        <w:jc w:val="left"/>
        <w:rPr>
          <w:b w:val="0"/>
          <w:sz w:val="18"/>
        </w:rPr>
      </w:pPr>
      <w:r>
        <w:rPr>
          <w:b w:val="0"/>
          <w:spacing w:val="14"/>
          <w:sz w:val="18"/>
        </w:rPr>
        <w:t xml:space="preserve">可以使用 </w:t>
      </w:r>
      <w:r>
        <w:rPr>
          <w:b w:val="0"/>
          <w:sz w:val="18"/>
        </w:rPr>
        <w:t>EventBus  来作为沟通桥梁，就像是所有组件共用相同的事件中心，可以向该中心注册发送事件或接收事件，所以组件都可以上下平行地通知其他组件。</w:t>
      </w:r>
    </w:p>
    <w:p>
      <w:pPr>
        <w:pStyle w:val="9"/>
        <w:numPr>
          <w:ilvl w:val="0"/>
          <w:numId w:val="7"/>
        </w:numPr>
        <w:tabs>
          <w:tab w:val="left" w:pos="537"/>
        </w:tabs>
        <w:spacing w:before="15" w:after="0" w:line="223" w:lineRule="auto"/>
        <w:ind w:left="280" w:right="1432" w:firstLine="0"/>
        <w:jc w:val="left"/>
        <w:rPr>
          <w:b w:val="0"/>
          <w:sz w:val="18"/>
        </w:rPr>
      </w:pPr>
      <w:r>
        <w:rPr>
          <w:b w:val="0"/>
          <w:spacing w:val="8"/>
          <w:sz w:val="18"/>
        </w:rPr>
        <w:t xml:space="preserve">也可以使用更完善的 </w:t>
      </w:r>
      <w:r>
        <w:rPr>
          <w:b w:val="0"/>
          <w:sz w:val="18"/>
        </w:rPr>
        <w:t>Vuex 作为状态管理中心，将通知的概念上升到共享状态层次。通讯方式还可以通过$parent和$children</w:t>
      </w:r>
      <w:r>
        <w:rPr>
          <w:b w:val="0"/>
          <w:spacing w:val="14"/>
          <w:sz w:val="18"/>
        </w:rPr>
        <w:t xml:space="preserve">, </w:t>
      </w:r>
      <w:r>
        <w:rPr>
          <w:b w:val="0"/>
          <w:sz w:val="18"/>
        </w:rPr>
        <w:t>provide/inject</w:t>
      </w:r>
    </w:p>
    <w:p>
      <w:pPr>
        <w:pStyle w:val="4"/>
        <w:spacing w:line="223" w:lineRule="auto"/>
        <w:ind w:right="2660"/>
        <w:rPr>
          <w:b w:val="0"/>
        </w:rPr>
      </w:pPr>
      <w:r>
        <w:rPr>
          <w:b w:val="0"/>
        </w:rPr>
        <w:t>$parent和$children官网地址 : https://cn.vuejs.org/v2/api/#parent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provide/inject官网地址: </w:t>
      </w:r>
      <w:r>
        <w:rPr>
          <w:b w:val="0"/>
        </w:rPr>
        <w:fldChar w:fldCharType="begin"/>
      </w:r>
      <w:r>
        <w:rPr>
          <w:b w:val="0"/>
        </w:rPr>
        <w:instrText xml:space="preserve"> HYPERLINK "https://cn.vuejs.org/v2/api/#provide-inject" </w:instrText>
      </w:r>
      <w:r>
        <w:rPr>
          <w:b w:val="0"/>
        </w:rPr>
        <w:fldChar w:fldCharType="separate"/>
      </w:r>
      <w:r>
        <w:rPr>
          <w:rStyle w:val="7"/>
          <w:b w:val="0"/>
        </w:rPr>
        <w:t>https://cn.vuejs.org/v2/api/#provide-inject</w:t>
      </w:r>
      <w:r>
        <w:rPr>
          <w:b w:val="0"/>
        </w:rPr>
        <w:fldChar w:fldCharType="end"/>
      </w:r>
    </w:p>
    <w:p>
      <w:pPr>
        <w:pStyle w:val="4"/>
        <w:spacing w:line="223" w:lineRule="auto"/>
        <w:ind w:right="2660"/>
        <w:rPr>
          <w:b w:val="0"/>
        </w:rPr>
      </w:pPr>
    </w:p>
    <w:p>
      <w:pPr>
        <w:pStyle w:val="2"/>
        <w:spacing w:line="492" w:lineRule="exact"/>
        <w:jc w:val="both"/>
      </w:pPr>
      <w:r>
        <w:rPr>
          <w:spacing w:val="7"/>
        </w:rPr>
        <w:t xml:space="preserve">考点 </w:t>
      </w:r>
      <w:r>
        <w:t>7：vue-cli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构建的 vue-cli 工程都到了哪些技术，它们的作用分别是什么？</w:t>
      </w:r>
    </w:p>
    <w:p/>
    <w:p>
      <w:pPr>
        <w:pStyle w:val="9"/>
        <w:numPr>
          <w:ilvl w:val="0"/>
          <w:numId w:val="8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vue.js：vue-cli</w:t>
      </w:r>
      <w:r>
        <w:rPr>
          <w:b w:val="0"/>
          <w:spacing w:val="3"/>
          <w:sz w:val="18"/>
        </w:rPr>
        <w:t xml:space="preserve"> 工程的核心，主要特点是双向数据绑定和组件系统</w:t>
      </w:r>
    </w:p>
    <w:p>
      <w:pPr>
        <w:pStyle w:val="9"/>
        <w:numPr>
          <w:ilvl w:val="0"/>
          <w:numId w:val="8"/>
        </w:numPr>
        <w:tabs>
          <w:tab w:val="left" w:pos="506"/>
        </w:tabs>
        <w:spacing w:before="163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Sass，Less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7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vue-router：vue</w:t>
      </w:r>
      <w:r>
        <w:rPr>
          <w:b w:val="0"/>
          <w:spacing w:val="5"/>
          <w:sz w:val="18"/>
        </w:rPr>
        <w:t xml:space="preserve"> 官方推荐使用的路由框架。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29" w:after="0" w:line="319" w:lineRule="auto"/>
        <w:ind w:left="280" w:right="34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：专为 </w:t>
      </w:r>
      <w:r>
        <w:rPr>
          <w:b w:val="0"/>
          <w:sz w:val="18"/>
        </w:rPr>
        <w:t>Vue.js</w:t>
      </w:r>
      <w:r>
        <w:rPr>
          <w:b w:val="0"/>
          <w:spacing w:val="1"/>
          <w:sz w:val="18"/>
        </w:rPr>
        <w:t xml:space="preserve"> 应用项目开发的状态管理器，主要用于维护 </w:t>
      </w:r>
      <w:r>
        <w:rPr>
          <w:b w:val="0"/>
          <w:sz w:val="18"/>
        </w:rPr>
        <w:t>vue</w:t>
      </w:r>
      <w:r>
        <w:rPr>
          <w:b w:val="0"/>
          <w:spacing w:val="11"/>
          <w:sz w:val="18"/>
        </w:rPr>
        <w:t xml:space="preserve"> 组件间共用的一些 变量 和方</w:t>
      </w:r>
      <w:r>
        <w:rPr>
          <w:b w:val="0"/>
          <w:sz w:val="18"/>
        </w:rPr>
        <w:t>法。</w:t>
      </w:r>
    </w:p>
    <w:p>
      <w:pPr>
        <w:pStyle w:val="9"/>
        <w:numPr>
          <w:ilvl w:val="0"/>
          <w:numId w:val="8"/>
        </w:numPr>
        <w:tabs>
          <w:tab w:val="left" w:pos="540"/>
        </w:tabs>
        <w:spacing w:before="0" w:after="0" w:line="324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axios（</w:t>
      </w:r>
      <w:r>
        <w:rPr>
          <w:b w:val="0"/>
          <w:spacing w:val="19"/>
          <w:sz w:val="18"/>
        </w:rPr>
        <w:t xml:space="preserve"> 或者 </w:t>
      </w:r>
      <w:r>
        <w:rPr>
          <w:b w:val="0"/>
          <w:sz w:val="18"/>
        </w:rPr>
        <w:t>fetch</w:t>
      </w:r>
      <w:r>
        <w:rPr>
          <w:b w:val="0"/>
          <w:spacing w:val="3"/>
          <w:sz w:val="18"/>
        </w:rPr>
        <w:t xml:space="preserve"> 、 </w:t>
      </w:r>
      <w:r>
        <w:rPr>
          <w:b w:val="0"/>
          <w:sz w:val="18"/>
        </w:rPr>
        <w:t>ajax</w:t>
      </w:r>
      <w:r>
        <w:rPr>
          <w:b w:val="0"/>
          <w:spacing w:val="7"/>
          <w:sz w:val="18"/>
        </w:rPr>
        <w:t xml:space="preserve"> </w:t>
      </w:r>
      <w:r>
        <w:rPr>
          <w:b w:val="0"/>
          <w:sz w:val="18"/>
        </w:rPr>
        <w:t>）：</w:t>
      </w:r>
      <w:r>
        <w:rPr>
          <w:b w:val="0"/>
          <w:spacing w:val="5"/>
          <w:sz w:val="18"/>
        </w:rPr>
        <w:t xml:space="preserve"> 用于发起 </w:t>
      </w:r>
      <w:r>
        <w:rPr>
          <w:b w:val="0"/>
          <w:sz w:val="18"/>
        </w:rPr>
        <w:t>GET</w:t>
      </w:r>
      <w:r>
        <w:rPr>
          <w:b w:val="0"/>
          <w:spacing w:val="13"/>
          <w:sz w:val="18"/>
        </w:rPr>
        <w:t xml:space="preserve"> 、 或 </w:t>
      </w:r>
      <w:r>
        <w:rPr>
          <w:b w:val="0"/>
          <w:sz w:val="18"/>
        </w:rPr>
        <w:t>POST</w:t>
      </w:r>
      <w:r>
        <w:rPr>
          <w:b w:val="0"/>
          <w:spacing w:val="42"/>
          <w:sz w:val="18"/>
        </w:rPr>
        <w:t xml:space="preserve"> 等 </w:t>
      </w:r>
      <w:r>
        <w:rPr>
          <w:b w:val="0"/>
          <w:sz w:val="18"/>
        </w:rPr>
        <w:t>http</w:t>
      </w:r>
      <w:r>
        <w:rPr>
          <w:b w:val="0"/>
          <w:spacing w:val="12"/>
          <w:sz w:val="18"/>
        </w:rPr>
        <w:t xml:space="preserve"> 请求，基于 </w:t>
      </w:r>
      <w:r>
        <w:rPr>
          <w:b w:val="0"/>
          <w:sz w:val="18"/>
        </w:rPr>
        <w:t>Promise</w:t>
      </w:r>
      <w:r>
        <w:rPr>
          <w:b w:val="0"/>
          <w:spacing w:val="12"/>
          <w:sz w:val="18"/>
        </w:rPr>
        <w:t xml:space="preserve"> 设计。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8" w:after="0" w:line="240" w:lineRule="auto"/>
        <w:ind w:left="536" w:right="0" w:hanging="257"/>
        <w:jc w:val="left"/>
        <w:rPr>
          <w:b w:val="0"/>
          <w:sz w:val="18"/>
        </w:rPr>
      </w:pPr>
      <w:r>
        <w:rPr>
          <w:rFonts w:hint="eastAsia"/>
          <w:b w:val="0"/>
          <w:spacing w:val="4"/>
          <w:sz w:val="18"/>
          <w:lang w:val="en-US" w:eastAsia="zh-CN"/>
        </w:rPr>
        <w:t>elementui</w:t>
      </w:r>
      <w:r>
        <w:rPr>
          <w:b w:val="0"/>
          <w:spacing w:val="4"/>
          <w:sz w:val="18"/>
        </w:rPr>
        <w:t xml:space="preserve"> 等：一个专为 </w:t>
      </w:r>
      <w:r>
        <w:rPr>
          <w:b w:val="0"/>
          <w:sz w:val="18"/>
        </w:rPr>
        <w:t>vue</w:t>
      </w:r>
      <w:r>
        <w:rPr>
          <w:b w:val="0"/>
          <w:spacing w:val="5"/>
          <w:sz w:val="18"/>
        </w:rPr>
        <w:t xml:space="preserve"> 设计的移动端 </w:t>
      </w:r>
      <w:r>
        <w:rPr>
          <w:b w:val="0"/>
          <w:sz w:val="18"/>
        </w:rPr>
        <w:t>UI</w:t>
      </w:r>
      <w:r>
        <w:rPr>
          <w:b w:val="0"/>
          <w:spacing w:val="4"/>
          <w:sz w:val="18"/>
        </w:rPr>
        <w:t xml:space="preserve"> 组件库。</w:t>
      </w:r>
    </w:p>
    <w:p>
      <w:pPr>
        <w:pStyle w:val="9"/>
        <w:numPr>
          <w:ilvl w:val="0"/>
          <w:numId w:val="8"/>
        </w:numPr>
        <w:tabs>
          <w:tab w:val="left" w:pos="537"/>
        </w:tabs>
        <w:spacing w:before="119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pacing w:val="7"/>
          <w:sz w:val="18"/>
        </w:rPr>
        <w:t xml:space="preserve">创建一个 </w:t>
      </w:r>
      <w:r>
        <w:rPr>
          <w:b w:val="0"/>
          <w:sz w:val="18"/>
        </w:rPr>
        <w:t>emit.js</w:t>
      </w:r>
      <w:r>
        <w:rPr>
          <w:b w:val="0"/>
          <w:spacing w:val="10"/>
          <w:sz w:val="18"/>
        </w:rPr>
        <w:t xml:space="preserve"> 文件，用于 </w:t>
      </w:r>
      <w:r>
        <w:rPr>
          <w:b w:val="0"/>
          <w:sz w:val="18"/>
        </w:rPr>
        <w:t>vue 事件机制的管理。</w:t>
      </w:r>
    </w:p>
    <w:p>
      <w:pPr>
        <w:pStyle w:val="9"/>
        <w:numPr>
          <w:ilvl w:val="0"/>
          <w:numId w:val="8"/>
        </w:numPr>
        <w:tabs>
          <w:tab w:val="left" w:pos="535"/>
        </w:tabs>
        <w:spacing w:before="118" w:after="0" w:line="240" w:lineRule="auto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webpack</w:t>
      </w:r>
      <w:r>
        <w:rPr>
          <w:b w:val="0"/>
          <w:spacing w:val="5"/>
          <w:sz w:val="18"/>
        </w:rPr>
        <w:t xml:space="preserve">：模块加载和 </w:t>
      </w:r>
      <w:r>
        <w:rPr>
          <w:b w:val="0"/>
          <w:sz w:val="18"/>
        </w:rPr>
        <w:t>vue-cli</w:t>
      </w:r>
      <w:r>
        <w:rPr>
          <w:b w:val="0"/>
          <w:spacing w:val="7"/>
          <w:sz w:val="18"/>
        </w:rPr>
        <w:t xml:space="preserve"> 工程打包器。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2"/>
        <w:spacing w:before="2"/>
        <w:ind w:left="119"/>
      </w:pPr>
      <w:r>
        <w:rPr>
          <w:spacing w:val="8"/>
        </w:rPr>
        <w:t xml:space="preserve">考点 </w:t>
      </w:r>
      <w:r>
        <w:t>8：常用指令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说说你在日常开发中 vue 常用的指令有哪些？</w:t>
      </w:r>
    </w:p>
    <w:p>
      <w:pPr>
        <w:pStyle w:val="4"/>
        <w:spacing w:before="162"/>
        <w:rPr>
          <w:b w:val="0"/>
        </w:rPr>
      </w:pPr>
      <w:r>
        <w:rPr>
          <w:b w:val="0"/>
        </w:rPr>
        <w:t>v-text</w:t>
      </w:r>
      <w:r>
        <w:rPr>
          <w:b w:val="0"/>
          <w:spacing w:val="4"/>
        </w:rPr>
        <w:t xml:space="preserve">：更新元素的    </w:t>
      </w:r>
      <w:r>
        <w:rPr>
          <w:b w:val="0"/>
        </w:rPr>
        <w:t>textContent，将数据解析为纯文本。</w:t>
      </w:r>
    </w:p>
    <w:p>
      <w:pPr>
        <w:pStyle w:val="4"/>
        <w:spacing w:before="117"/>
        <w:rPr>
          <w:b w:val="0"/>
        </w:rPr>
      </w:pPr>
      <w:r>
        <w:rPr>
          <w:b w:val="0"/>
        </w:rPr>
        <w:t>v-html</w:t>
      </w:r>
      <w:r>
        <w:rPr>
          <w:b w:val="0"/>
          <w:spacing w:val="3"/>
        </w:rPr>
        <w:t xml:space="preserve">：更新元素的   </w:t>
      </w:r>
      <w:r>
        <w:rPr>
          <w:b w:val="0"/>
        </w:rPr>
        <w:t>innerHTML</w:t>
      </w:r>
      <w:r>
        <w:rPr>
          <w:b w:val="0"/>
          <w:spacing w:val="3"/>
        </w:rPr>
        <w:t xml:space="preserve">，将数据解析成 </w:t>
      </w:r>
      <w:r>
        <w:rPr>
          <w:b w:val="0"/>
        </w:rPr>
        <w:t>html</w:t>
      </w:r>
      <w:r>
        <w:rPr>
          <w:b w:val="0"/>
          <w:spacing w:val="10"/>
        </w:rPr>
        <w:t xml:space="preserve"> 标签。</w:t>
      </w:r>
    </w:p>
    <w:p>
      <w:pPr>
        <w:pStyle w:val="4"/>
        <w:spacing w:before="120" w:line="319" w:lineRule="auto"/>
        <w:ind w:right="431"/>
        <w:rPr>
          <w:b w:val="0"/>
        </w:rPr>
      </w:pPr>
      <w:r>
        <w:rPr>
          <w:b w:val="0"/>
        </w:rPr>
        <w:t>v-once：只渲染元素和组件一次。随后的重新渲染，元素/组件及其所有的子节点将被视为静态内容并</w:t>
      </w:r>
      <w:r>
        <w:rPr>
          <w:b w:val="0"/>
          <w:spacing w:val="3"/>
        </w:rPr>
        <w:t>跳过。可以用于优化更新性能。</w:t>
      </w:r>
    </w:p>
    <w:p>
      <w:pPr>
        <w:pStyle w:val="4"/>
        <w:spacing w:line="319" w:lineRule="auto"/>
        <w:ind w:right="282"/>
        <w:jc w:val="both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：条件渲染指令，与 </w:t>
      </w:r>
      <w:r>
        <w:rPr>
          <w:b w:val="0"/>
        </w:rPr>
        <w:t>v-if</w:t>
      </w:r>
      <w:r>
        <w:rPr>
          <w:b w:val="0"/>
          <w:spacing w:val="4"/>
        </w:rPr>
        <w:t xml:space="preserve"> 不同的是，无论 </w:t>
      </w:r>
      <w:r>
        <w:rPr>
          <w:b w:val="0"/>
        </w:rPr>
        <w:t>v-show</w:t>
      </w:r>
      <w:r>
        <w:rPr>
          <w:b w:val="0"/>
          <w:spacing w:val="11"/>
        </w:rPr>
        <w:t xml:space="preserve"> 的值为 </w:t>
      </w:r>
      <w:r>
        <w:rPr>
          <w:b w:val="0"/>
        </w:rPr>
        <w:t>true</w:t>
      </w:r>
      <w:r>
        <w:rPr>
          <w:b w:val="0"/>
          <w:spacing w:val="12"/>
        </w:rPr>
        <w:t xml:space="preserve"> 或 </w:t>
      </w:r>
      <w:r>
        <w:rPr>
          <w:b w:val="0"/>
        </w:rPr>
        <w:t>false，元素都会存在于 HTML</w:t>
      </w:r>
      <w:r>
        <w:rPr>
          <w:b w:val="0"/>
          <w:spacing w:val="-51"/>
        </w:rPr>
        <w:t xml:space="preserve"> </w:t>
      </w:r>
      <w:r>
        <w:rPr>
          <w:b w:val="0"/>
          <w:spacing w:val="2"/>
        </w:rPr>
        <w:t xml:space="preserve">代码中； 而只有当 </w:t>
      </w:r>
      <w:r>
        <w:rPr>
          <w:b w:val="0"/>
        </w:rPr>
        <w:t>v-if</w:t>
      </w:r>
      <w:r>
        <w:rPr>
          <w:b w:val="0"/>
          <w:spacing w:val="19"/>
        </w:rPr>
        <w:t xml:space="preserve"> 的值为 </w:t>
      </w:r>
      <w:r>
        <w:rPr>
          <w:b w:val="0"/>
        </w:rPr>
        <w:t>true</w:t>
      </w:r>
      <w:r>
        <w:rPr>
          <w:b w:val="0"/>
          <w:spacing w:val="10"/>
        </w:rPr>
        <w:t xml:space="preserve">，元素才会存在于 </w:t>
      </w:r>
      <w:r>
        <w:rPr>
          <w:b w:val="0"/>
        </w:rPr>
        <w:t>HTML</w:t>
      </w:r>
      <w:r>
        <w:rPr>
          <w:b w:val="0"/>
          <w:spacing w:val="19"/>
        </w:rPr>
        <w:t xml:space="preserve"> 代码中。</w:t>
      </w:r>
      <w:r>
        <w:rPr>
          <w:b w:val="0"/>
        </w:rPr>
        <w:t>v-show</w:t>
      </w:r>
      <w:r>
        <w:rPr>
          <w:b w:val="0"/>
          <w:spacing w:val="12"/>
        </w:rPr>
        <w:t xml:space="preserve"> 指令只是设置了元素</w:t>
      </w:r>
      <w:r>
        <w:rPr>
          <w:b w:val="0"/>
        </w:rPr>
        <w:t>CSS 的 style</w:t>
      </w:r>
      <w:r>
        <w:rPr>
          <w:b w:val="0"/>
          <w:spacing w:val="2"/>
        </w:rPr>
        <w:t xml:space="preserve"> 值。</w:t>
      </w:r>
    </w:p>
    <w:p>
      <w:pPr>
        <w:pStyle w:val="4"/>
        <w:spacing w:line="322" w:lineRule="exact"/>
        <w:rPr>
          <w:b w:val="0"/>
        </w:rPr>
      </w:pPr>
      <w:r>
        <w:rPr>
          <w:b w:val="0"/>
        </w:rPr>
        <w:t>v-if：条件判断指令，根据表达式值的真假来插入或删除元素。</w:t>
      </w:r>
    </w:p>
    <w:p>
      <w:pPr>
        <w:pStyle w:val="4"/>
        <w:spacing w:before="120" w:line="319" w:lineRule="auto"/>
        <w:ind w:right="2048"/>
        <w:rPr>
          <w:b w:val="0"/>
        </w:rPr>
      </w:pPr>
      <w:r>
        <w:rPr>
          <w:b w:val="0"/>
        </w:rPr>
        <w:t>v-for</w:t>
      </w:r>
      <w:r>
        <w:rPr>
          <w:b w:val="0"/>
          <w:spacing w:val="2"/>
        </w:rPr>
        <w:t xml:space="preserve">：循环指令，基于一个数组渲染一个列表，与 </w:t>
      </w:r>
      <w:r>
        <w:rPr>
          <w:b w:val="0"/>
        </w:rPr>
        <w:t>JavaScript</w:t>
      </w:r>
      <w:r>
        <w:rPr>
          <w:b w:val="0"/>
          <w:spacing w:val="21"/>
        </w:rPr>
        <w:t xml:space="preserve"> 的 </w:t>
      </w:r>
      <w:r>
        <w:rPr>
          <w:b w:val="0"/>
        </w:rPr>
        <w:t>for</w:t>
      </w:r>
      <w:r>
        <w:rPr>
          <w:b w:val="0"/>
          <w:spacing w:val="10"/>
        </w:rPr>
        <w:t xml:space="preserve"> 循环类似。</w:t>
      </w:r>
      <w:r>
        <w:rPr>
          <w:b w:val="0"/>
        </w:rPr>
        <w:t>v-bind：给 DOM 绑定元素属性。</w:t>
      </w:r>
    </w:p>
    <w:p>
      <w:pPr>
        <w:pStyle w:val="4"/>
        <w:spacing w:line="324" w:lineRule="exact"/>
        <w:rPr>
          <w:b w:val="0"/>
        </w:rPr>
      </w:pPr>
      <w:r>
        <w:rPr>
          <w:b w:val="0"/>
        </w:rPr>
        <w:t>v-on</w:t>
      </w:r>
      <w:r>
        <w:rPr>
          <w:b w:val="0"/>
          <w:spacing w:val="5"/>
        </w:rPr>
        <w:t xml:space="preserve">：用于监听 </w:t>
      </w:r>
      <w:r>
        <w:rPr>
          <w:b w:val="0"/>
        </w:rPr>
        <w:t>DOM</w:t>
      </w:r>
      <w:r>
        <w:rPr>
          <w:b w:val="0"/>
          <w:spacing w:val="6"/>
        </w:rPr>
        <w:t xml:space="preserve"> 事件。</w:t>
      </w:r>
    </w:p>
    <w:p>
      <w:pPr>
        <w:pStyle w:val="4"/>
        <w:spacing w:before="117" w:line="323" w:lineRule="exact"/>
        <w:rPr>
          <w:b w:val="0"/>
        </w:rPr>
      </w:pPr>
      <w:r>
        <w:rPr>
          <w:b w:val="0"/>
        </w:rPr>
        <w:t>v-model：实现数据的双向绑定，如果用于表单控件以外的标签是没有用的。</w:t>
      </w:r>
    </w:p>
    <w:p>
      <w:pPr>
        <w:pStyle w:val="4"/>
        <w:spacing w:before="117" w:line="323" w:lineRule="exact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v-for 中为什么使用 key？</w:t>
      </w:r>
    </w:p>
    <w:p/>
    <w:p>
      <w:pPr>
        <w:pStyle w:val="4"/>
        <w:spacing w:before="159" w:line="319" w:lineRule="auto"/>
        <w:ind w:right="308"/>
        <w:jc w:val="both"/>
        <w:rPr>
          <w:b w:val="0"/>
        </w:rPr>
      </w:pPr>
      <w:r>
        <w:rPr>
          <w:b w:val="0"/>
          <w:spacing w:val="10"/>
        </w:rPr>
        <w:t xml:space="preserve">在使用 </w:t>
      </w:r>
      <w:r>
        <w:rPr>
          <w:b w:val="0"/>
        </w:rPr>
        <w:t>vue</w:t>
      </w:r>
      <w:r>
        <w:rPr>
          <w:b w:val="0"/>
          <w:spacing w:val="15"/>
        </w:rPr>
        <w:t xml:space="preserve"> 列表渲染 </w:t>
      </w:r>
      <w:r>
        <w:rPr>
          <w:b w:val="0"/>
        </w:rPr>
        <w:t>v-for</w:t>
      </w:r>
      <w:r>
        <w:rPr>
          <w:b w:val="0"/>
          <w:spacing w:val="2"/>
        </w:rPr>
        <w:t xml:space="preserve"> 时，我们最好在后面加上: </w:t>
      </w:r>
      <w:r>
        <w:rPr>
          <w:b w:val="0"/>
        </w:rPr>
        <w:t>key</w:t>
      </w:r>
      <w:r>
        <w:rPr>
          <w:b w:val="0"/>
          <w:spacing w:val="5"/>
        </w:rPr>
        <w:t xml:space="preserve">，它的作用是当 </w:t>
      </w:r>
      <w:r>
        <w:rPr>
          <w:b w:val="0"/>
        </w:rPr>
        <w:t>v-for</w:t>
      </w:r>
      <w:r>
        <w:rPr>
          <w:b w:val="0"/>
          <w:spacing w:val="10"/>
        </w:rPr>
        <w:t xml:space="preserve"> 所绑定的数据发声变</w:t>
      </w:r>
      <w:r>
        <w:rPr>
          <w:b w:val="0"/>
        </w:rPr>
        <w:t>化时只重新渲染变化的项，而不是重新渲染整个列表。</w:t>
      </w:r>
    </w:p>
    <w:p>
      <w:pPr>
        <w:pStyle w:val="4"/>
        <w:spacing w:line="319" w:lineRule="auto"/>
        <w:ind w:right="313"/>
        <w:jc w:val="both"/>
        <w:rPr>
          <w:b w:val="0"/>
        </w:rPr>
      </w:pPr>
      <w:r>
        <w:rPr>
          <w:b w:val="0"/>
          <w:spacing w:val="13"/>
        </w:rPr>
        <w:t xml:space="preserve">这除了可以节约资源以外更重要的是可以避免一些 </w:t>
      </w:r>
      <w:r>
        <w:rPr>
          <w:b w:val="0"/>
        </w:rPr>
        <w:t>bug</w:t>
      </w:r>
      <w:r>
        <w:rPr>
          <w:b w:val="0"/>
          <w:spacing w:val="3"/>
        </w:rPr>
        <w:t>，比如使用列表渲染生成的一个多选项，我</w:t>
      </w:r>
      <w:r>
        <w:rPr>
          <w:b w:val="0"/>
          <w:spacing w:val="11"/>
        </w:rPr>
        <w:t xml:space="preserve">们勾选了其中的第一项，勾选后我们在向数据的开头加入一个数据，如果我们没有使用 </w:t>
      </w:r>
      <w:r>
        <w:rPr>
          <w:b w:val="0"/>
        </w:rPr>
        <w:t>key</w:t>
      </w:r>
      <w:r>
        <w:rPr>
          <w:b w:val="0"/>
          <w:spacing w:val="7"/>
        </w:rPr>
        <w:t xml:space="preserve"> 的话，</w:t>
      </w:r>
      <w:r>
        <w:rPr>
          <w:b w:val="0"/>
          <w:spacing w:val="-51"/>
        </w:rPr>
        <w:t xml:space="preserve"> </w:t>
      </w:r>
      <w:r>
        <w:rPr>
          <w:b w:val="0"/>
        </w:rPr>
        <w:t>就会发现勾选的变成我们新加的项，而之前的第一项变成了第二项，且没有被勾选。</w:t>
      </w:r>
    </w:p>
    <w:p>
      <w:pPr>
        <w:pStyle w:val="4"/>
        <w:spacing w:line="319" w:lineRule="auto"/>
        <w:ind w:right="311"/>
        <w:jc w:val="both"/>
        <w:rPr>
          <w:b w:val="0"/>
        </w:rPr>
      </w:pPr>
      <w:r>
        <w:rPr>
          <w:b w:val="0"/>
          <w:spacing w:val="6"/>
        </w:rPr>
        <w:t xml:space="preserve">加了 </w:t>
      </w:r>
      <w:r>
        <w:rPr>
          <w:b w:val="0"/>
        </w:rPr>
        <w:t>key</w:t>
      </w:r>
      <w:r>
        <w:rPr>
          <w:b w:val="0"/>
          <w:spacing w:val="11"/>
        </w:rPr>
        <w:t xml:space="preserve"> 之后就可以避免这个现象， </w:t>
      </w:r>
      <w:r>
        <w:rPr>
          <w:b w:val="0"/>
        </w:rPr>
        <w:t>key</w:t>
      </w:r>
      <w:r>
        <w:rPr>
          <w:b w:val="0"/>
          <w:spacing w:val="11"/>
        </w:rPr>
        <w:t xml:space="preserve"> 的值只要是一个唯一的数据就可以，一般情况我们使用列</w:t>
      </w:r>
      <w:r>
        <w:rPr>
          <w:b w:val="0"/>
          <w:spacing w:val="4"/>
        </w:rPr>
        <w:t xml:space="preserve">表渲染中的 </w:t>
      </w:r>
      <w:r>
        <w:rPr>
          <w:b w:val="0"/>
        </w:rPr>
        <w:t>index</w:t>
      </w:r>
      <w:r>
        <w:rPr>
          <w:b w:val="0"/>
          <w:spacing w:val="12"/>
        </w:rPr>
        <w:t>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>
      <w:pPr>
        <w:pStyle w:val="4"/>
        <w:spacing w:line="319" w:lineRule="auto"/>
        <w:ind w:right="311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v-show 和 v-if 指令的共同点和不同点。</w:t>
      </w:r>
    </w:p>
    <w:p/>
    <w:p>
      <w:pPr>
        <w:pStyle w:val="4"/>
        <w:spacing w:before="161" w:line="319" w:lineRule="auto"/>
        <w:ind w:right="2660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 指令是通过修改元素的 </w:t>
      </w:r>
      <w:r>
        <w:rPr>
          <w:b w:val="0"/>
        </w:rPr>
        <w:t>display</w:t>
      </w:r>
      <w:r>
        <w:rPr>
          <w:b w:val="0"/>
          <w:spacing w:val="20"/>
        </w:rPr>
        <w:t xml:space="preserve"> 的 </w:t>
      </w:r>
      <w:r>
        <w:rPr>
          <w:b w:val="0"/>
        </w:rPr>
        <w:t>CSS</w:t>
      </w:r>
      <w:r>
        <w:rPr>
          <w:b w:val="0"/>
          <w:spacing w:val="5"/>
        </w:rPr>
        <w:t xml:space="preserve"> 属性让其显示或者隐藏。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>
      <w:pPr>
        <w:pStyle w:val="4"/>
        <w:spacing w:line="324" w:lineRule="exact"/>
        <w:rPr>
          <w:b w:val="0"/>
        </w:rPr>
      </w:pPr>
      <w:r>
        <w:rPr>
          <w:b w:val="0"/>
          <w:spacing w:val="11"/>
        </w:rPr>
        <w:t xml:space="preserve">如果需要非常频繁地切换，则使用 </w:t>
      </w:r>
      <w:r>
        <w:rPr>
          <w:b w:val="0"/>
        </w:rPr>
        <w:t>v-show</w:t>
      </w:r>
      <w:r>
        <w:rPr>
          <w:b w:val="0"/>
          <w:spacing w:val="11"/>
        </w:rPr>
        <w:t xml:space="preserve"> 较好；如果在运行时条件很少改变，则使用 </w:t>
      </w:r>
      <w:r>
        <w:rPr>
          <w:b w:val="0"/>
        </w:rPr>
        <w:t>v-if</w:t>
      </w:r>
      <w:r>
        <w:rPr>
          <w:b w:val="0"/>
          <w:spacing w:val="16"/>
        </w:rPr>
        <w:t xml:space="preserve"> 较好。</w:t>
      </w:r>
    </w:p>
    <w:p>
      <w:pPr>
        <w:spacing w:after="0" w:line="324" w:lineRule="exact"/>
        <w:sectPr>
          <w:pgSz w:w="11910" w:h="16840"/>
          <w:pgMar w:top="142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 Vue 中的 v-if 和 v-for 不建议一起用？</w:t>
      </w:r>
    </w:p>
    <w:p/>
    <w:p>
      <w:pPr>
        <w:pStyle w:val="4"/>
        <w:spacing w:before="161" w:line="319" w:lineRule="auto"/>
        <w:ind w:right="294"/>
        <w:jc w:val="both"/>
        <w:rPr>
          <w:b w:val="0"/>
        </w:rPr>
      </w:pPr>
      <w:r>
        <w:rPr>
          <w:b w:val="0"/>
          <w:spacing w:val="6"/>
        </w:rPr>
        <w:t xml:space="preserve">当 </w:t>
      </w:r>
      <w:r>
        <w:rPr>
          <w:b w:val="0"/>
        </w:rPr>
        <w:t>v-if</w:t>
      </w:r>
      <w:r>
        <w:rPr>
          <w:b w:val="0"/>
          <w:spacing w:val="8"/>
        </w:rPr>
        <w:t xml:space="preserve"> 与 </w:t>
      </w:r>
      <w:r>
        <w:rPr>
          <w:b w:val="0"/>
        </w:rPr>
        <w:t>v-for</w:t>
      </w:r>
      <w:r>
        <w:rPr>
          <w:b w:val="0"/>
          <w:spacing w:val="7"/>
        </w:rPr>
        <w:t xml:space="preserve"> 一起使用时， </w:t>
      </w:r>
      <w:r>
        <w:rPr>
          <w:b w:val="0"/>
        </w:rPr>
        <w:t>v-for</w:t>
      </w:r>
      <w:r>
        <w:rPr>
          <w:b w:val="0"/>
          <w:spacing w:val="17"/>
        </w:rPr>
        <w:t xml:space="preserve"> 具有比 </w:t>
      </w:r>
      <w:r>
        <w:rPr>
          <w:b w:val="0"/>
        </w:rPr>
        <w:t>v-if</w:t>
      </w:r>
      <w:r>
        <w:rPr>
          <w:b w:val="0"/>
          <w:spacing w:val="14"/>
        </w:rPr>
        <w:t xml:space="preserve"> 更高的优先级。这意味着 </w:t>
      </w:r>
      <w:r>
        <w:rPr>
          <w:b w:val="0"/>
        </w:rPr>
        <w:t>v-if</w:t>
      </w:r>
      <w:r>
        <w:rPr>
          <w:b w:val="0"/>
          <w:spacing w:val="13"/>
        </w:rPr>
        <w:t xml:space="preserve"> 将分别重复运行于每</w:t>
      </w:r>
      <w:r>
        <w:rPr>
          <w:b w:val="0"/>
          <w:spacing w:val="14"/>
        </w:rPr>
        <w:t xml:space="preserve">个 </w:t>
      </w:r>
      <w:r>
        <w:rPr>
          <w:b w:val="0"/>
        </w:rPr>
        <w:t>v-for</w:t>
      </w:r>
      <w:r>
        <w:rPr>
          <w:b w:val="0"/>
          <w:spacing w:val="2"/>
        </w:rPr>
        <w:t xml:space="preserve"> 循环中。即先运行 </w:t>
      </w:r>
      <w:r>
        <w:rPr>
          <w:b w:val="0"/>
        </w:rPr>
        <w:t>v-for</w:t>
      </w:r>
      <w:r>
        <w:rPr>
          <w:b w:val="0"/>
          <w:spacing w:val="2"/>
        </w:rPr>
        <w:t xml:space="preserve"> 的循环，然后在每一个 </w:t>
      </w:r>
      <w:r>
        <w:rPr>
          <w:b w:val="0"/>
        </w:rPr>
        <w:t>v-for</w:t>
      </w:r>
      <w:r>
        <w:rPr>
          <w:b w:val="0"/>
          <w:spacing w:val="12"/>
        </w:rPr>
        <w:t xml:space="preserve"> 的循环中， 再进行 </w:t>
      </w:r>
      <w:r>
        <w:rPr>
          <w:b w:val="0"/>
        </w:rPr>
        <w:t>v-if</w:t>
      </w:r>
      <w:r>
        <w:rPr>
          <w:b w:val="0"/>
          <w:spacing w:val="17"/>
        </w:rPr>
        <w:t xml:space="preserve"> 的条件对比。</w:t>
      </w:r>
      <w:r>
        <w:rPr>
          <w:b w:val="0"/>
          <w:spacing w:val="3"/>
        </w:rPr>
        <w:t>会造成性能问题，影响速度。</w:t>
      </w:r>
    </w:p>
    <w:p>
      <w:pPr>
        <w:pStyle w:val="4"/>
        <w:spacing w:line="320" w:lineRule="exact"/>
        <w:jc w:val="both"/>
        <w:rPr>
          <w:b w:val="0"/>
        </w:rPr>
      </w:pPr>
      <w:r>
        <w:pict>
          <v:shape id="docshape1" o:spid="_x0000_s1026" o:spt="202" type="#_x0000_t202" style="position:absolute;left:0pt;margin-left:90pt;margin-top:19pt;height:46.8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v-if=</w:t>
                  </w:r>
                  <w:r>
                    <w:rPr>
                      <w:rFonts w:ascii="微软雅黑"/>
                      <w:color w:val="EB7600"/>
                    </w:rPr>
                    <w:t>"isShow"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v-for=</w:t>
                  </w:r>
                  <w:r>
                    <w:rPr>
                      <w:rFonts w:ascii="微软雅黑"/>
                      <w:color w:val="EB7600"/>
                    </w:rPr>
                    <w:t>"item</w:t>
                  </w:r>
                  <w:r>
                    <w:rPr>
                      <w:rFonts w:ascii="微软雅黑"/>
                      <w:color w:val="EB7600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in</w:t>
                  </w:r>
                  <w:r>
                    <w:rPr>
                      <w:rFonts w:ascii="微软雅黑"/>
                      <w:color w:val="EB760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items"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291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 xml:space="preserve">为了避免出现这种情况，乐意在外层嵌套 </w:t>
      </w:r>
      <w:r>
        <w:rPr>
          <w:b w:val="0"/>
        </w:rPr>
        <w:t>template（</w:t>
      </w:r>
      <w:r>
        <w:rPr>
          <w:b w:val="0"/>
          <w:spacing w:val="15"/>
        </w:rPr>
        <w:t xml:space="preserve">页面渲染不生成 </w:t>
      </w:r>
      <w:r>
        <w:rPr>
          <w:b w:val="0"/>
        </w:rPr>
        <w:t>dom</w:t>
      </w:r>
      <w:r>
        <w:rPr>
          <w:b w:val="0"/>
          <w:spacing w:val="23"/>
        </w:rPr>
        <w:t xml:space="preserve"> 节点</w:t>
      </w:r>
      <w:r>
        <w:rPr>
          <w:b w:val="0"/>
          <w:spacing w:val="12"/>
        </w:rPr>
        <w:t>），</w:t>
      </w:r>
      <w:r>
        <w:rPr>
          <w:b w:val="0"/>
          <w:spacing w:val="1"/>
        </w:rPr>
        <w:t>在这一层进行</w:t>
      </w:r>
    </w:p>
    <w:p>
      <w:pPr>
        <w:pStyle w:val="4"/>
        <w:spacing w:before="40"/>
        <w:jc w:val="both"/>
        <w:rPr>
          <w:b w:val="0"/>
        </w:rPr>
      </w:pPr>
      <w:r>
        <w:rPr>
          <w:b w:val="0"/>
        </w:rPr>
        <w:t>v-if</w:t>
      </w:r>
      <w:r>
        <w:rPr>
          <w:b w:val="0"/>
          <w:spacing w:val="3"/>
        </w:rPr>
        <w:t xml:space="preserve"> 判断，然后在内部进行 </w:t>
      </w:r>
      <w:r>
        <w:rPr>
          <w:b w:val="0"/>
        </w:rPr>
        <w:t>v-for</w:t>
      </w:r>
      <w:r>
        <w:rPr>
          <w:b w:val="0"/>
          <w:spacing w:val="7"/>
        </w:rPr>
        <w:t xml:space="preserve"> 循环。</w:t>
      </w:r>
    </w:p>
    <w:p>
      <w:pPr>
        <w:pStyle w:val="4"/>
        <w:spacing w:before="38"/>
        <w:jc w:val="both"/>
        <w:rPr>
          <w:b w:val="0"/>
        </w:rPr>
      </w:pPr>
      <w:r>
        <w:pict>
          <v:shape id="docshape2" o:spid="_x0000_s1027" o:spt="202" type="#_x0000_t202" style="position:absolute;left:0pt;margin-left:90pt;margin-top:21.1pt;height:109.2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computed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items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8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list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filter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4"/>
                    <w:spacing w:line="307" w:lineRule="exact"/>
                    <w:ind w:left="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isShow</w:t>
                  </w:r>
                </w:p>
                <w:p>
                  <w:pPr>
                    <w:spacing w:before="0" w:line="318" w:lineRule="exact"/>
                    <w:ind w:left="36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 xml:space="preserve">如果条件出现在循环内部，可通过计算属性 </w:t>
      </w:r>
      <w:r>
        <w:rPr>
          <w:b w:val="0"/>
        </w:rPr>
        <w:t>computed</w:t>
      </w:r>
      <w:r>
        <w:rPr>
          <w:b w:val="0"/>
          <w:spacing w:val="7"/>
        </w:rPr>
        <w:t xml:space="preserve"> 提前过滤掉那些不需要显示的项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使用过哪些Vue的修饰符呢？</w:t>
      </w:r>
    </w:p>
    <w:p/>
    <w:p>
      <w:pPr>
        <w:pStyle w:val="4"/>
        <w:spacing w:before="13"/>
        <w:ind w:left="0"/>
        <w:rPr>
          <w:rFonts w:ascii="微软雅黑"/>
          <w:b/>
          <w:sz w:val="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58420</wp:posOffset>
            </wp:positionV>
            <wp:extent cx="2787015" cy="3669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87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3"/>
        </w:rPr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ascii="微软雅黑"/>
          <w:b/>
          <w:sz w:val="6"/>
        </w:rPr>
      </w:pPr>
    </w:p>
    <w:p>
      <w:pPr>
        <w:spacing w:before="44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问题</w:t>
      </w:r>
    </w:p>
    <w:p>
      <w:pPr>
        <w:pStyle w:val="9"/>
        <w:numPr>
          <w:ilvl w:val="0"/>
          <w:numId w:val="9"/>
        </w:numPr>
        <w:tabs>
          <w:tab w:val="left" w:pos="540"/>
        </w:tabs>
        <w:spacing w:before="162" w:after="0" w:line="240" w:lineRule="auto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使用过哪些Vue的内部指令呢？</w:t>
      </w:r>
    </w:p>
    <w:p>
      <w:pPr>
        <w:spacing w:before="166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答案</w:t>
      </w:r>
    </w:p>
    <w:p>
      <w:pPr>
        <w:pStyle w:val="4"/>
        <w:ind w:left="119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2851785" cy="457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9"/>
        <w:rPr>
          <w:rFonts w:ascii="微软雅黑"/>
          <w:sz w:val="20"/>
        </w:rPr>
      </w:pPr>
    </w:p>
    <w:p>
      <w:pPr>
        <w:pStyle w:val="2"/>
        <w:spacing w:before="21"/>
        <w:ind w:left="119"/>
      </w:pPr>
      <w:r>
        <w:rPr>
          <w:spacing w:val="10"/>
        </w:rPr>
        <w:t xml:space="preserve">考点 </w:t>
      </w:r>
      <w:r>
        <w:t>9：其他问题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说computed和watch有何区别？</w:t>
      </w:r>
    </w:p>
    <w:p/>
    <w:p>
      <w:pPr>
        <w:pStyle w:val="4"/>
        <w:spacing w:line="298" w:lineRule="exact"/>
        <w:ind w:left="299"/>
        <w:rPr>
          <w:b w:val="0"/>
        </w:rPr>
      </w:pPr>
      <w:r>
        <w:rPr>
          <w:b w:val="0"/>
        </w:rPr>
        <w:t>Computed</w:t>
      </w:r>
    </w:p>
    <w:p>
      <w:pPr>
        <w:pStyle w:val="9"/>
        <w:numPr>
          <w:ilvl w:val="0"/>
          <w:numId w:val="10"/>
        </w:numPr>
        <w:tabs>
          <w:tab w:val="left" w:pos="465"/>
        </w:tabs>
        <w:spacing w:before="0" w:after="0" w:line="299" w:lineRule="exact"/>
        <w:ind w:left="464" w:right="0" w:hanging="166"/>
        <w:jc w:val="left"/>
        <w:rPr>
          <w:b w:val="0"/>
          <w:sz w:val="18"/>
        </w:rPr>
      </w:pPr>
      <w:r>
        <w:rPr>
          <w:b w:val="0"/>
          <w:sz w:val="18"/>
        </w:rPr>
        <w:t>支持缓存，只有依赖数据发生改变，才会重新进行计算</w:t>
      </w:r>
    </w:p>
    <w:p>
      <w:pPr>
        <w:pStyle w:val="9"/>
        <w:numPr>
          <w:ilvl w:val="0"/>
          <w:numId w:val="10"/>
        </w:numPr>
        <w:tabs>
          <w:tab w:val="left" w:pos="496"/>
        </w:tabs>
        <w:spacing w:before="0" w:after="0" w:line="299" w:lineRule="exact"/>
        <w:ind w:left="496" w:right="0" w:hanging="197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不支持异步，当</w:t>
      </w:r>
      <w:r>
        <w:rPr>
          <w:b w:val="0"/>
          <w:sz w:val="18"/>
        </w:rPr>
        <w:t>computed内有异步操作时无效，无法监听数据的变化</w:t>
      </w:r>
    </w:p>
    <w:p>
      <w:pPr>
        <w:pStyle w:val="9"/>
        <w:numPr>
          <w:ilvl w:val="0"/>
          <w:numId w:val="10"/>
        </w:numPr>
        <w:tabs>
          <w:tab w:val="left" w:pos="442"/>
        </w:tabs>
        <w:spacing w:before="6" w:after="0" w:line="220" w:lineRule="auto"/>
        <w:ind w:left="296" w:right="181" w:firstLine="0"/>
        <w:jc w:val="left"/>
        <w:rPr>
          <w:b w:val="0"/>
          <w:sz w:val="18"/>
        </w:rPr>
      </w:pPr>
      <w:r>
        <w:rPr>
          <w:b w:val="0"/>
          <w:sz w:val="18"/>
        </w:rPr>
        <w:t>computed</w:t>
      </w:r>
      <w:r>
        <w:rPr>
          <w:b w:val="0"/>
          <w:spacing w:val="-3"/>
          <w:sz w:val="18"/>
        </w:rPr>
        <w:t xml:space="preserve"> 属性值会默认走缓存，计算属性是基于它们的响应式依赖进行缓存的，也就是基于</w:t>
      </w:r>
      <w:r>
        <w:rPr>
          <w:b w:val="0"/>
          <w:sz w:val="18"/>
        </w:rPr>
        <w:t>data中声明过或者父组件传递的props中的数据通过计算得到的值</w:t>
      </w:r>
    </w:p>
    <w:p>
      <w:pPr>
        <w:pStyle w:val="9"/>
        <w:numPr>
          <w:ilvl w:val="0"/>
          <w:numId w:val="10"/>
        </w:numPr>
        <w:tabs>
          <w:tab w:val="left" w:pos="496"/>
        </w:tabs>
        <w:spacing w:before="2" w:after="0" w:line="220" w:lineRule="auto"/>
        <w:ind w:left="296" w:right="473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如果一个属性是由其他属性计算而来的，这个属性依赖其他属性，是一个多对一或者一对一，一般用</w:t>
      </w:r>
      <w:r>
        <w:rPr>
          <w:b w:val="0"/>
          <w:sz w:val="18"/>
        </w:rPr>
        <w:t>computed</w:t>
      </w:r>
    </w:p>
    <w:p>
      <w:pPr>
        <w:pStyle w:val="4"/>
        <w:spacing w:line="294" w:lineRule="exact"/>
        <w:ind w:left="296"/>
        <w:rPr>
          <w:b w:val="0"/>
        </w:rPr>
      </w:pPr>
      <w:r>
        <w:rPr>
          <w:b w:val="0"/>
        </w:rPr>
        <w:t>Watch</w:t>
      </w:r>
    </w:p>
    <w:p>
      <w:pPr>
        <w:pStyle w:val="4"/>
        <w:spacing w:before="2" w:line="223" w:lineRule="auto"/>
        <w:ind w:left="296" w:right="4218"/>
        <w:rPr>
          <w:b w:val="0"/>
        </w:rPr>
      </w:pPr>
      <w:r>
        <w:rPr>
          <w:b w:val="0"/>
        </w:rPr>
        <w:t>1.</w:t>
      </w:r>
      <w:r>
        <w:rPr>
          <w:b w:val="0"/>
          <w:spacing w:val="-4"/>
        </w:rPr>
        <w:t xml:space="preserve"> 不支持缓存，数据变，直接会触发相应的操作；</w:t>
      </w:r>
      <w:r>
        <w:rPr>
          <w:b w:val="0"/>
          <w:spacing w:val="-50"/>
        </w:rPr>
        <w:t xml:space="preserve"> </w:t>
      </w:r>
      <w:r>
        <w:rPr>
          <w:b w:val="0"/>
        </w:rPr>
        <w:t>2.watch支持异步；</w:t>
      </w:r>
    </w:p>
    <w:p>
      <w:pPr>
        <w:pStyle w:val="9"/>
        <w:numPr>
          <w:ilvl w:val="0"/>
          <w:numId w:val="11"/>
        </w:numPr>
        <w:tabs>
          <w:tab w:val="left" w:pos="442"/>
        </w:tabs>
        <w:spacing w:before="0" w:after="0" w:line="291" w:lineRule="exact"/>
        <w:ind w:left="441" w:right="0" w:hanging="146"/>
        <w:jc w:val="left"/>
        <w:rPr>
          <w:b w:val="0"/>
          <w:sz w:val="18"/>
        </w:rPr>
      </w:pPr>
      <w:r>
        <w:rPr>
          <w:b w:val="0"/>
          <w:sz w:val="18"/>
        </w:rPr>
        <w:t>监听的函数接收两个参数，第一个参数是最新的值；第二个参数是输入之前的值；</w:t>
      </w:r>
    </w:p>
    <w:p>
      <w:pPr>
        <w:pStyle w:val="9"/>
        <w:numPr>
          <w:ilvl w:val="0"/>
          <w:numId w:val="11"/>
        </w:numPr>
        <w:tabs>
          <w:tab w:val="left" w:pos="496"/>
        </w:tabs>
        <w:spacing w:before="0" w:after="0" w:line="299" w:lineRule="exact"/>
        <w:ind w:left="496" w:right="0" w:hanging="200"/>
        <w:jc w:val="left"/>
        <w:rPr>
          <w:b w:val="0"/>
          <w:sz w:val="18"/>
        </w:rPr>
      </w:pPr>
      <w:r>
        <w:rPr>
          <w:b w:val="0"/>
          <w:sz w:val="18"/>
        </w:rPr>
        <w:t>当一个属性发生变化时，需要执行对应的操作；一对多；</w:t>
      </w:r>
    </w:p>
    <w:p>
      <w:pPr>
        <w:pStyle w:val="9"/>
        <w:numPr>
          <w:ilvl w:val="0"/>
          <w:numId w:val="11"/>
        </w:numPr>
        <w:tabs>
          <w:tab w:val="left" w:pos="494"/>
        </w:tabs>
        <w:spacing w:before="0" w:after="0" w:line="311" w:lineRule="exact"/>
        <w:ind w:left="493" w:right="0" w:hanging="198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监听数据必须是</w:t>
      </w:r>
      <w:r>
        <w:rPr>
          <w:b w:val="0"/>
          <w:sz w:val="18"/>
        </w:rPr>
        <w:t>data中声明过或者父组件传递过来的props中的数据</w:t>
      </w:r>
    </w:p>
    <w:p>
      <w:pPr>
        <w:spacing w:after="0" w:line="311" w:lineRule="exact"/>
        <w:jc w:val="left"/>
        <w:rPr>
          <w:sz w:val="18"/>
        </w:rPr>
        <w:sectPr>
          <w:pgSz w:w="11910" w:h="16840"/>
          <w:pgMar w:top="160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为什么v-if和v-for不建议用在同一标签？</w:t>
      </w:r>
    </w:p>
    <w:p/>
    <w:p>
      <w:pPr>
        <w:pStyle w:val="4"/>
        <w:spacing w:before="6" w:line="220" w:lineRule="auto"/>
        <w:ind w:left="119" w:right="265" w:firstLine="180"/>
        <w:rPr>
          <w:b w:val="0"/>
        </w:rPr>
      </w:pPr>
      <w:r>
        <w:rPr>
          <w:b w:val="0"/>
          <w:spacing w:val="-1"/>
        </w:rPr>
        <w:t>v-for</w:t>
      </w:r>
      <w:r>
        <w:rPr>
          <w:b w:val="0"/>
        </w:rPr>
        <w:t>优先级是高于v-if，v-for和v-if同时存在，会先把元素都遍历出来，然后再一个个判断，并隐藏掉，这样的坏处就是，渲染了无用的节点，增加无用的dom操作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直接arr[index] = xxx无法更新视图怎么办？为什么？</w:t>
      </w:r>
    </w:p>
    <w:p/>
    <w:p>
      <w:pPr>
        <w:pStyle w:val="4"/>
        <w:spacing w:before="2" w:line="223" w:lineRule="auto"/>
        <w:ind w:left="296" w:right="745"/>
        <w:rPr>
          <w:b w:val="0"/>
        </w:rPr>
      </w:pPr>
      <w:r>
        <w:rPr>
          <w:b w:val="0"/>
        </w:rPr>
        <w:t>Vue没有对数组进行Object.defineProperty的属性劫持，所以直接arr[index</w:t>
      </w:r>
      <w:r>
        <w:rPr>
          <w:b w:val="0"/>
          <w:spacing w:val="-5"/>
        </w:rPr>
        <w:t xml:space="preserve">] = </w:t>
      </w:r>
      <w:r>
        <w:rPr>
          <w:b w:val="0"/>
        </w:rPr>
        <w:t>xxx是无法更新视图的使用数组的splice方法，arr.splice(index, 1,</w:t>
      </w:r>
      <w:r>
        <w:rPr>
          <w:b w:val="0"/>
          <w:spacing w:val="-1"/>
        </w:rPr>
        <w:t xml:space="preserve"> </w:t>
      </w:r>
      <w:r>
        <w:rPr>
          <w:b w:val="0"/>
        </w:rPr>
        <w:t>item)</w:t>
      </w:r>
    </w:p>
    <w:p>
      <w:pPr>
        <w:pStyle w:val="4"/>
        <w:spacing w:line="303" w:lineRule="exact"/>
        <w:ind w:left="296"/>
        <w:rPr>
          <w:b w:val="0"/>
        </w:rPr>
      </w:pPr>
      <w:r>
        <w:rPr>
          <w:b w:val="0"/>
        </w:rPr>
        <w:t>使用Vue.$set(arr,</w:t>
      </w:r>
      <w:r>
        <w:rPr>
          <w:b w:val="0"/>
          <w:spacing w:val="-6"/>
        </w:rPr>
        <w:t xml:space="preserve"> </w:t>
      </w:r>
      <w:r>
        <w:rPr>
          <w:b w:val="0"/>
        </w:rPr>
        <w:t>index</w:t>
      </w:r>
      <w:r>
        <w:rPr>
          <w:b w:val="0"/>
          <w:spacing w:val="-2"/>
        </w:rPr>
        <w:t xml:space="preserve">, </w:t>
      </w:r>
      <w:r>
        <w:rPr>
          <w:b w:val="0"/>
        </w:rPr>
        <w:t>value)</w:t>
      </w:r>
    </w:p>
    <w:p>
      <w:pPr>
        <w:pStyle w:val="4"/>
        <w:spacing w:line="303" w:lineRule="exact"/>
        <w:ind w:left="296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为什么data是个函数并且返回一个对象呢？</w:t>
      </w:r>
    </w:p>
    <w:p/>
    <w:p>
      <w:pPr>
        <w:pStyle w:val="4"/>
        <w:spacing w:before="2" w:line="223" w:lineRule="auto"/>
        <w:ind w:left="296" w:right="133"/>
        <w:rPr>
          <w:b w:val="0"/>
        </w:rPr>
      </w:pPr>
      <w:r>
        <w:rPr>
          <w:b w:val="0"/>
          <w:spacing w:val="-1"/>
        </w:rPr>
        <w:t>data</w:t>
      </w:r>
      <w:r>
        <w:rPr>
          <w:b w:val="0"/>
        </w:rPr>
        <w:t>之所以只一个函数，是因为一个组件可能会多处调用，而每一次调用就会执行data函数并返回新的数据对象，这样，可以避免多处调用之间的数据污染。</w:t>
      </w:r>
    </w:p>
    <w:p>
      <w:pPr>
        <w:pStyle w:val="4"/>
        <w:spacing w:before="2" w:line="223" w:lineRule="auto"/>
        <w:ind w:left="296" w:right="13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计算变量时，methods和computed哪个好？</w:t>
      </w:r>
    </w:p>
    <w:p/>
    <w:p>
      <w:pPr>
        <w:pStyle w:val="4"/>
        <w:spacing w:before="6" w:line="220" w:lineRule="auto"/>
        <w:ind w:left="296" w:right="743"/>
        <w:rPr>
          <w:b w:val="0"/>
        </w:rPr>
      </w:pPr>
      <w:r>
        <w:rPr>
          <w:b w:val="0"/>
          <w:spacing w:val="-1"/>
        </w:rPr>
        <w:t>computed</w:t>
      </w:r>
      <w:r>
        <w:rPr>
          <w:b w:val="0"/>
        </w:rPr>
        <w:t>会好一些，因为computed会有缓存。例如index由0变成1，那么会触发视图更新，这时候methods会重新执行一次，而computed不会，因为computed依赖的两个变量num和price都没变</w:t>
      </w:r>
    </w:p>
    <w:p>
      <w:pPr>
        <w:pStyle w:val="4"/>
        <w:spacing w:before="6" w:line="220" w:lineRule="auto"/>
        <w:ind w:left="296" w:right="74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相同的路由组件如何重新渲染？</w:t>
      </w:r>
    </w:p>
    <w:p/>
    <w:p>
      <w:pPr>
        <w:pStyle w:val="4"/>
        <w:spacing w:before="2" w:line="223" w:lineRule="auto"/>
        <w:ind w:left="296" w:right="210"/>
        <w:rPr>
          <w:b w:val="0"/>
        </w:rPr>
      </w:pPr>
      <w:r>
        <w:rPr>
          <w:b w:val="0"/>
          <w:spacing w:val="-1"/>
        </w:rPr>
        <w:t>开发人员经常遇到的情况是，多个路由解析为同一个</w:t>
      </w:r>
      <w:r>
        <w:rPr>
          <w:b w:val="0"/>
        </w:rPr>
        <w:t>Vue组件。问题是，Vue出于性能原因，默认情况下共享组件将不会重新渲染，如果你尝试在使用相同组件的路由之间进行切换，则不会发生任何变化</w:t>
      </w:r>
    </w:p>
    <w:p>
      <w:pPr>
        <w:pStyle w:val="4"/>
        <w:spacing w:line="220" w:lineRule="auto"/>
        <w:ind w:left="510" w:right="7236" w:hanging="214"/>
        <w:rPr>
          <w:b w:val="0"/>
        </w:rPr>
      </w:pPr>
      <w:r>
        <w:rPr>
          <w:b w:val="0"/>
        </w:rPr>
        <w:t>const routes = [{</w:t>
      </w:r>
      <w:r>
        <w:rPr>
          <w:b w:val="0"/>
          <w:spacing w:val="-51"/>
        </w:rPr>
        <w:t xml:space="preserve"> </w:t>
      </w:r>
      <w:r>
        <w:rPr>
          <w:b w:val="0"/>
        </w:rPr>
        <w:t>path:</w:t>
      </w:r>
      <w:r>
        <w:rPr>
          <w:b w:val="0"/>
          <w:spacing w:val="1"/>
        </w:rPr>
        <w:t xml:space="preserve"> </w:t>
      </w:r>
      <w:r>
        <w:rPr>
          <w:b w:val="0"/>
        </w:rPr>
        <w:t>"/a",</w:t>
      </w:r>
    </w:p>
    <w:p>
      <w:pPr>
        <w:pStyle w:val="4"/>
        <w:spacing w:line="307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4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},</w:t>
      </w:r>
    </w:p>
    <w:p>
      <w:pPr>
        <w:spacing w:before="0" w:line="299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{</w:t>
      </w:r>
    </w:p>
    <w:p>
      <w:pPr>
        <w:pStyle w:val="4"/>
        <w:spacing w:line="300" w:lineRule="exact"/>
        <w:ind w:left="510"/>
        <w:rPr>
          <w:b w:val="0"/>
        </w:rPr>
      </w:pPr>
      <w:r>
        <w:rPr>
          <w:b w:val="0"/>
        </w:rPr>
        <w:t>path:</w:t>
      </w:r>
      <w:r>
        <w:rPr>
          <w:b w:val="0"/>
          <w:spacing w:val="-2"/>
        </w:rPr>
        <w:t xml:space="preserve"> </w:t>
      </w:r>
      <w:r>
        <w:rPr>
          <w:b w:val="0"/>
        </w:rPr>
        <w:t>"/b",</w:t>
      </w:r>
    </w:p>
    <w:p>
      <w:pPr>
        <w:pStyle w:val="4"/>
        <w:spacing w:line="312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6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}];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如果依然想重新渲染，怎么办呢？可以使用key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&lt;template&gt;</w:t>
      </w:r>
    </w:p>
    <w:p>
      <w:pPr>
        <w:pStyle w:val="4"/>
        <w:spacing w:line="299" w:lineRule="exact"/>
        <w:ind w:left="510"/>
        <w:rPr>
          <w:b w:val="0"/>
        </w:rPr>
      </w:pPr>
      <w:r>
        <w:rPr>
          <w:b w:val="0"/>
        </w:rPr>
        <w:t>&lt;router-view</w:t>
      </w:r>
      <w:r>
        <w:rPr>
          <w:b w:val="0"/>
          <w:spacing w:val="-10"/>
        </w:rPr>
        <w:t xml:space="preserve"> </w:t>
      </w:r>
      <w:r>
        <w:rPr>
          <w:b w:val="0"/>
        </w:rPr>
        <w:t>:key="$route.path"&gt;&lt;/router-view&gt;</w:t>
      </w:r>
    </w:p>
    <w:p>
      <w:pPr>
        <w:pStyle w:val="4"/>
        <w:spacing w:line="311" w:lineRule="exact"/>
        <w:ind w:left="296"/>
        <w:rPr>
          <w:b w:val="0"/>
        </w:rPr>
      </w:pPr>
      <w:r>
        <w:rPr>
          <w:b w:val="0"/>
        </w:rPr>
        <w:t>&lt;/template&gt;</w:t>
      </w:r>
    </w:p>
    <w:p>
      <w:pPr>
        <w:spacing w:after="0" w:line="311" w:lineRule="exact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Vue的SSR是什么？有什么好处</w:t>
      </w:r>
    </w:p>
    <w:p>
      <w:pPr>
        <w:pStyle w:val="4"/>
        <w:spacing w:line="298" w:lineRule="exact"/>
        <w:ind w:left="296"/>
        <w:rPr>
          <w:rFonts w:hint="default" w:ascii="Consolas" w:hAnsi="Consolas" w:cs="Consolas"/>
          <w:b w:val="0"/>
          <w:sz w:val="22"/>
          <w:szCs w:val="22"/>
        </w:rPr>
      </w:pPr>
      <w:r>
        <w:rPr>
          <w:rFonts w:hint="default" w:ascii="Consolas" w:hAnsi="Consolas" w:cs="Consolas"/>
          <w:b w:val="0"/>
          <w:sz w:val="22"/>
          <w:szCs w:val="22"/>
        </w:rPr>
        <w:t>SSR就是服务端渲染</w:t>
      </w:r>
    </w:p>
    <w:p>
      <w:pPr>
        <w:pStyle w:val="4"/>
        <w:spacing w:line="299" w:lineRule="exact"/>
        <w:ind w:left="296"/>
        <w:rPr>
          <w:rFonts w:hint="default" w:ascii="Consolas" w:hAnsi="Consolas" w:cs="Consolas"/>
          <w:b w:val="0"/>
          <w:sz w:val="22"/>
          <w:szCs w:val="22"/>
        </w:rPr>
      </w:pPr>
      <w:r>
        <w:rPr>
          <w:rFonts w:hint="default" w:ascii="Consolas" w:hAnsi="Consolas" w:cs="Consolas"/>
          <w:b w:val="0"/>
          <w:sz w:val="22"/>
          <w:szCs w:val="22"/>
        </w:rPr>
        <w:t>基于nodejs</w:t>
      </w:r>
      <w:r>
        <w:rPr>
          <w:rFonts w:hint="default" w:ascii="Consolas" w:hAnsi="Consolas" w:cs="Consolas"/>
          <w:b w:val="0"/>
          <w:spacing w:val="-7"/>
          <w:sz w:val="22"/>
          <w:szCs w:val="22"/>
        </w:rPr>
        <w:t xml:space="preserve"> </w:t>
      </w:r>
      <w:r>
        <w:rPr>
          <w:rFonts w:hint="default" w:ascii="Consolas" w:hAnsi="Consolas" w:cs="Consolas"/>
          <w:b w:val="0"/>
          <w:sz w:val="22"/>
          <w:szCs w:val="22"/>
        </w:rPr>
        <w:t>serve服务环境开发，所有html代码在服务端渲染</w:t>
      </w:r>
    </w:p>
    <w:p>
      <w:pPr>
        <w:pStyle w:val="4"/>
        <w:spacing w:line="299" w:lineRule="exact"/>
        <w:ind w:left="296"/>
        <w:rPr>
          <w:rFonts w:hint="default" w:ascii="Consolas" w:hAnsi="Consolas" w:cs="Consolas"/>
          <w:b w:val="0"/>
          <w:sz w:val="22"/>
          <w:szCs w:val="22"/>
        </w:rPr>
      </w:pPr>
      <w:r>
        <w:rPr>
          <w:rFonts w:hint="default" w:ascii="Consolas" w:hAnsi="Consolas" w:cs="Consolas"/>
          <w:b w:val="0"/>
          <w:spacing w:val="-1"/>
          <w:sz w:val="22"/>
          <w:szCs w:val="22"/>
        </w:rPr>
        <w:t>数据返回给前端，然后前端进行“激活”，即可成为浏览器识别的</w:t>
      </w:r>
      <w:r>
        <w:rPr>
          <w:rFonts w:hint="default" w:ascii="Consolas" w:hAnsi="Consolas" w:cs="Consolas"/>
          <w:b w:val="0"/>
          <w:sz w:val="22"/>
          <w:szCs w:val="22"/>
        </w:rPr>
        <w:t>html代码</w:t>
      </w:r>
    </w:p>
    <w:p>
      <w:pPr>
        <w:pStyle w:val="4"/>
        <w:spacing w:before="5" w:line="220" w:lineRule="auto"/>
        <w:ind w:left="296" w:right="155"/>
        <w:rPr>
          <w:rFonts w:hint="default" w:ascii="Consolas" w:hAnsi="Consolas" w:eastAsia="微软雅黑 Light" w:cs="Consolas"/>
          <w:sz w:val="22"/>
          <w:szCs w:val="22"/>
          <w:lang w:eastAsia="zh-CN"/>
        </w:rPr>
        <w:sectPr>
          <w:pgSz w:w="11910" w:h="16840"/>
          <w:pgMar w:top="1400" w:right="1500" w:bottom="280" w:left="1520" w:header="720" w:footer="720" w:gutter="0"/>
          <w:cols w:space="720" w:num="1"/>
        </w:sectPr>
      </w:pPr>
      <w:r>
        <w:rPr>
          <w:rFonts w:hint="default" w:ascii="Consolas" w:hAnsi="Consolas" w:cs="Consolas"/>
          <w:b w:val="0"/>
          <w:spacing w:val="-1"/>
          <w:sz w:val="22"/>
          <w:szCs w:val="22"/>
        </w:rPr>
        <w:t>SSR</w:t>
      </w:r>
      <w:r>
        <w:rPr>
          <w:rFonts w:hint="default" w:ascii="Consolas" w:hAnsi="Consolas" w:cs="Consolas"/>
          <w:b w:val="0"/>
          <w:sz w:val="22"/>
          <w:szCs w:val="22"/>
        </w:rPr>
        <w:t>首次加载更快，有更好的用户体验，有更好的seo优化，因为爬虫能看到整个页面的内容，如果是vue项目，由于数据还要经过解析，这就造成爬虫并不会等待你的数据加载完成，所以其实Vue项目的seo体验并不是</w:t>
      </w:r>
      <w:bookmarkStart w:id="0" w:name="_GoBack"/>
      <w:bookmarkEnd w:id="0"/>
      <w:r>
        <w:rPr>
          <w:rFonts w:hint="default" w:ascii="Consolas" w:hAnsi="Consolas" w:cs="Consolas"/>
          <w:b w:val="0"/>
          <w:sz w:val="22"/>
          <w:szCs w:val="22"/>
        </w:rPr>
        <w:t>很好</w:t>
      </w:r>
    </w:p>
    <w:p/>
    <w:p/>
    <w:p>
      <w:pPr>
        <w:pStyle w:val="4"/>
        <w:spacing w:line="310" w:lineRule="exact"/>
        <w:ind w:left="0" w:leftChars="0" w:firstLine="0" w:firstLineChars="0"/>
        <w:rPr>
          <w:b w:val="0"/>
        </w:rPr>
      </w:pPr>
    </w:p>
    <w:sectPr>
      <w:pgSz w:w="11910" w:h="16840"/>
      <w:pgMar w:top="1400" w:right="1500" w:bottom="28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64" w:hanging="16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3" w:hanging="1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2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5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4" w:hanging="166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119" w:hanging="148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52" w:hanging="173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3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6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173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80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6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7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8" w:hanging="226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ind w:left="441" w:hanging="145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5" w:hanging="1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1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5" w:hanging="1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1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1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1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2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9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6" w:hanging="114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DljMmE2ZWQxMzc4OGY5OGFjOTllM2Q2YmY5MDgzMmYifQ=="/>
  </w:docVars>
  <w:rsids>
    <w:rsidRoot w:val="00000000"/>
    <w:rsid w:val="02310F65"/>
    <w:rsid w:val="025B0331"/>
    <w:rsid w:val="083B347B"/>
    <w:rsid w:val="09F2400E"/>
    <w:rsid w:val="0DF13671"/>
    <w:rsid w:val="0F151774"/>
    <w:rsid w:val="112116EC"/>
    <w:rsid w:val="14877EB6"/>
    <w:rsid w:val="18FE7A07"/>
    <w:rsid w:val="193A4BAB"/>
    <w:rsid w:val="2221283D"/>
    <w:rsid w:val="258F31E7"/>
    <w:rsid w:val="27093D60"/>
    <w:rsid w:val="2B2A31B0"/>
    <w:rsid w:val="2D690EF1"/>
    <w:rsid w:val="2FD94130"/>
    <w:rsid w:val="35E50F8C"/>
    <w:rsid w:val="37690E5B"/>
    <w:rsid w:val="3A6402BC"/>
    <w:rsid w:val="3D1035F9"/>
    <w:rsid w:val="3ECD4D26"/>
    <w:rsid w:val="3F322191"/>
    <w:rsid w:val="422170C8"/>
    <w:rsid w:val="4A230A12"/>
    <w:rsid w:val="4A657FB8"/>
    <w:rsid w:val="4B361079"/>
    <w:rsid w:val="4E0D2C9E"/>
    <w:rsid w:val="4EDD0097"/>
    <w:rsid w:val="4F7B58D9"/>
    <w:rsid w:val="52E5648F"/>
    <w:rsid w:val="5A782733"/>
    <w:rsid w:val="5CAC13C7"/>
    <w:rsid w:val="640953A4"/>
    <w:rsid w:val="6D8048D6"/>
    <w:rsid w:val="734276E9"/>
    <w:rsid w:val="753C5B3E"/>
    <w:rsid w:val="7AA661FA"/>
    <w:rsid w:val="7C9C2DF8"/>
    <w:rsid w:val="7CB421DA"/>
    <w:rsid w:val="7EF70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36" w:hanging="257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6425</Words>
  <Characters>9393</Characters>
  <TotalTime>399</TotalTime>
  <ScaleCrop>false</ScaleCrop>
  <LinksUpToDate>false</LinksUpToDate>
  <CharactersWithSpaces>9940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脸红</cp:lastModifiedBy>
  <dcterms:modified xsi:type="dcterms:W3CDTF">2023-02-21T14:14:48Z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57E59218491F4D1EB15B3F8E9CDC70C9</vt:lpwstr>
  </property>
</Properties>
</file>